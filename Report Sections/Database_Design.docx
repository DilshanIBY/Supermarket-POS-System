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1DD0B6" w14:textId="1EE6AB79" w:rsidR="0006293C" w:rsidRDefault="0006293C" w:rsidP="0006293C">
      <w:pPr>
        <w:pStyle w:val="Title"/>
      </w:pPr>
      <w:r>
        <w:t>Database Design</w:t>
      </w:r>
    </w:p>
    <w:p w14:paraId="2F86BDC8" w14:textId="4299E61D" w:rsidR="008F33CE" w:rsidRPr="00A93BD8" w:rsidRDefault="00000000" w:rsidP="00A93BD8">
      <w:pPr>
        <w:pStyle w:val="Heading1"/>
        <w:jc w:val="both"/>
        <w:rPr>
          <w:rFonts w:cstheme="majorHAnsi"/>
        </w:rPr>
      </w:pPr>
      <w:r w:rsidRPr="00A93BD8">
        <w:rPr>
          <w:rFonts w:cstheme="majorHAnsi"/>
        </w:rPr>
        <w:t>1) CUSTOMER MANAGEMENT</w:t>
      </w:r>
    </w:p>
    <w:p w14:paraId="36CF746F" w14:textId="4FB29AB1" w:rsidR="00D72D89" w:rsidRDefault="00D72D89" w:rsidP="00D72D89">
      <w:pPr>
        <w:pStyle w:val="Heading2"/>
        <w:jc w:val="both"/>
        <w:rPr>
          <w:rFonts w:cstheme="majorHAnsi"/>
        </w:rPr>
      </w:pPr>
      <w:r>
        <w:rPr>
          <w:noProof/>
        </w:rPr>
        <w:drawing>
          <wp:anchor distT="0" distB="0" distL="114300" distR="114300" simplePos="0" relativeHeight="251641856" behindDoc="0" locked="0" layoutInCell="1" allowOverlap="1" wp14:anchorId="3402EDD7" wp14:editId="4D453FFA">
            <wp:simplePos x="0" y="0"/>
            <wp:positionH relativeFrom="column">
              <wp:posOffset>0</wp:posOffset>
            </wp:positionH>
            <wp:positionV relativeFrom="paragraph">
              <wp:posOffset>568960</wp:posOffset>
            </wp:positionV>
            <wp:extent cx="5478780" cy="2659380"/>
            <wp:effectExtent l="0" t="0" r="7620" b="7620"/>
            <wp:wrapSquare wrapText="bothSides"/>
            <wp:docPr id="30846236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62363" name="Picture 2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 w:rsidRPr="00A93BD8">
        <w:rPr>
          <w:rFonts w:cstheme="majorHAnsi"/>
        </w:rPr>
        <w:t>1.1. "Customer" Table</w:t>
      </w:r>
    </w:p>
    <w:p w14:paraId="28951DD5" w14:textId="77777777" w:rsidR="00D72D89" w:rsidRPr="00D72D89" w:rsidRDefault="00D72D89" w:rsidP="00D72D89"/>
    <w:p w14:paraId="214D52E6" w14:textId="2A310D14" w:rsidR="008F33CE" w:rsidRPr="00A93BD8" w:rsidRDefault="007B3EFD" w:rsidP="00A93BD8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2E72031E" w14:textId="4537FE24" w:rsidR="008F33CE" w:rsidRPr="00A93BD8" w:rsidRDefault="00000000" w:rsidP="00A93BD8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sz w:val="24"/>
          <w:szCs w:val="24"/>
        </w:rPr>
        <w:t>Manages customer information like personal details, contact information, and registration date. Essential for identifying and contacting customers.</w:t>
      </w:r>
    </w:p>
    <w:p w14:paraId="66EE6D43" w14:textId="7DF93FA7" w:rsidR="008F33CE" w:rsidRPr="00A93BD8" w:rsidRDefault="007B3EFD" w:rsidP="00A93BD8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63E29B99" w14:textId="760174BB" w:rsidR="008F33CE" w:rsidRPr="00A93BD8" w:rsidRDefault="00000000" w:rsidP="00A93BD8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(CustomerID) Ensures unique identification of each customer.</w:t>
      </w:r>
    </w:p>
    <w:p w14:paraId="07782AE1" w14:textId="4B89635D" w:rsidR="008F33CE" w:rsidRPr="00A93BD8" w:rsidRDefault="00000000" w:rsidP="00A93BD8">
      <w:pPr>
        <w:pStyle w:val="ListBullet"/>
        <w:numPr>
          <w:ilvl w:val="0"/>
          <w:numId w:val="1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 xml:space="preserve">NOT NULL </w:t>
      </w:r>
      <w:r w:rsidR="007B3EFD" w:rsidRPr="00A93BD8">
        <w:rPr>
          <w:rFonts w:asciiTheme="majorHAnsi" w:hAnsiTheme="majorHAnsi" w:cstheme="majorHAnsi"/>
          <w:b/>
          <w:bCs/>
          <w:sz w:val="24"/>
          <w:szCs w:val="24"/>
        </w:rPr>
        <w:t>Constraints</w:t>
      </w:r>
      <w:r w:rsidRPr="00A93BD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A93BD8">
        <w:rPr>
          <w:rFonts w:asciiTheme="majorHAnsi" w:hAnsiTheme="majorHAnsi" w:cstheme="majorHAnsi"/>
          <w:sz w:val="24"/>
          <w:szCs w:val="24"/>
        </w:rPr>
        <w:t xml:space="preserve"> Prevent missing essential details like (FirstName) and (LastName).</w:t>
      </w:r>
    </w:p>
    <w:p w14:paraId="2811BB9A" w14:textId="6FD6F385" w:rsidR="008F33CE" w:rsidRPr="00A93BD8" w:rsidRDefault="00000000" w:rsidP="00A93BD8">
      <w:pPr>
        <w:pStyle w:val="ListBullet"/>
        <w:numPr>
          <w:ilvl w:val="0"/>
          <w:numId w:val="11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4B56CFD2" w14:textId="30083356" w:rsidR="008F33CE" w:rsidRPr="00A93BD8" w:rsidRDefault="00000000" w:rsidP="00A93BD8">
      <w:pPr>
        <w:pStyle w:val="ListBullet2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sz w:val="24"/>
          <w:szCs w:val="24"/>
        </w:rPr>
        <w:t>Validates (FirstName) and (LastName) length.</w:t>
      </w:r>
    </w:p>
    <w:p w14:paraId="5C6F9310" w14:textId="159D362B" w:rsidR="008F33CE" w:rsidRPr="00A93BD8" w:rsidRDefault="00000000" w:rsidP="00A93BD8">
      <w:pPr>
        <w:pStyle w:val="ListBullet2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sz w:val="24"/>
          <w:szCs w:val="24"/>
        </w:rPr>
        <w:t>Ensures (Email) follows a valid format and is unique.</w:t>
      </w:r>
    </w:p>
    <w:p w14:paraId="3F69BC9B" w14:textId="1BE1A6FB" w:rsidR="008F33CE" w:rsidRPr="00A93BD8" w:rsidRDefault="00000000" w:rsidP="00A93BD8">
      <w:pPr>
        <w:pStyle w:val="ListBullet2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sz w:val="24"/>
          <w:szCs w:val="24"/>
        </w:rPr>
        <w:t>Validates (</w:t>
      </w:r>
      <w:proofErr w:type="spellStart"/>
      <w:r w:rsidRPr="00A93BD8">
        <w:rPr>
          <w:rFonts w:asciiTheme="majorHAnsi" w:hAnsiTheme="majorHAnsi" w:cstheme="majorHAnsi"/>
          <w:sz w:val="24"/>
          <w:szCs w:val="24"/>
        </w:rPr>
        <w:t>PhoneNumber</w:t>
      </w:r>
      <w:proofErr w:type="spellEnd"/>
      <w:r w:rsidRPr="00A93BD8">
        <w:rPr>
          <w:rFonts w:asciiTheme="majorHAnsi" w:hAnsiTheme="majorHAnsi" w:cstheme="majorHAnsi"/>
          <w:sz w:val="24"/>
          <w:szCs w:val="24"/>
        </w:rPr>
        <w:t>) starts with digits.</w:t>
      </w:r>
    </w:p>
    <w:p w14:paraId="650409B5" w14:textId="046B857C" w:rsidR="008F33CE" w:rsidRPr="00D72D89" w:rsidRDefault="00000000" w:rsidP="00D72D89">
      <w:pPr>
        <w:pStyle w:val="ListBullet2"/>
        <w:numPr>
          <w:ilvl w:val="0"/>
          <w:numId w:val="1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sz w:val="24"/>
          <w:szCs w:val="24"/>
        </w:rPr>
        <w:t>Limits (</w:t>
      </w:r>
      <w:proofErr w:type="spellStart"/>
      <w:r w:rsidRPr="00A93BD8">
        <w:rPr>
          <w:rFonts w:asciiTheme="majorHAnsi" w:hAnsiTheme="majorHAnsi" w:cstheme="majorHAnsi"/>
          <w:sz w:val="24"/>
          <w:szCs w:val="24"/>
        </w:rPr>
        <w:t>PostalCode</w:t>
      </w:r>
      <w:proofErr w:type="spellEnd"/>
      <w:r w:rsidRPr="00A93BD8">
        <w:rPr>
          <w:rFonts w:asciiTheme="majorHAnsi" w:hAnsiTheme="majorHAnsi" w:cstheme="majorHAnsi"/>
          <w:sz w:val="24"/>
          <w:szCs w:val="24"/>
        </w:rPr>
        <w:t>) length.</w:t>
      </w:r>
      <w:r w:rsidR="00D72D89">
        <w:rPr>
          <w:rFonts w:asciiTheme="majorHAnsi" w:hAnsiTheme="majorHAnsi" w:cstheme="majorHAnsi"/>
          <w:sz w:val="24"/>
          <w:szCs w:val="24"/>
        </w:rPr>
        <w:br w:type="page"/>
      </w:r>
    </w:p>
    <w:p w14:paraId="7001E2F5" w14:textId="555D6227" w:rsidR="008F33CE" w:rsidRPr="00A93BD8" w:rsidRDefault="00000000" w:rsidP="00A93BD8">
      <w:pPr>
        <w:pStyle w:val="Heading1"/>
        <w:jc w:val="both"/>
        <w:rPr>
          <w:rFonts w:cstheme="majorHAnsi"/>
        </w:rPr>
      </w:pPr>
      <w:r w:rsidRPr="00A93BD8">
        <w:rPr>
          <w:rFonts w:cstheme="majorHAnsi"/>
        </w:rPr>
        <w:lastRenderedPageBreak/>
        <w:t>2) EMPLOYEE MANAGEMENT</w:t>
      </w:r>
    </w:p>
    <w:p w14:paraId="136CC047" w14:textId="7A8B457C" w:rsidR="008F33CE" w:rsidRDefault="00D72D89" w:rsidP="00A93BD8">
      <w:pPr>
        <w:pStyle w:val="Heading2"/>
        <w:jc w:val="both"/>
        <w:rPr>
          <w:rFonts w:cstheme="majorHAnsi"/>
        </w:rPr>
      </w:pPr>
      <w:r>
        <w:rPr>
          <w:noProof/>
        </w:rPr>
        <w:drawing>
          <wp:anchor distT="0" distB="0" distL="114300" distR="114300" simplePos="0" relativeHeight="251644928" behindDoc="0" locked="0" layoutInCell="1" allowOverlap="1" wp14:anchorId="7861CA01" wp14:editId="005F3486">
            <wp:simplePos x="0" y="0"/>
            <wp:positionH relativeFrom="column">
              <wp:posOffset>0</wp:posOffset>
            </wp:positionH>
            <wp:positionV relativeFrom="paragraph">
              <wp:posOffset>586105</wp:posOffset>
            </wp:positionV>
            <wp:extent cx="5478780" cy="2659380"/>
            <wp:effectExtent l="0" t="0" r="7620" b="7620"/>
            <wp:wrapSquare wrapText="bothSides"/>
            <wp:docPr id="4077109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710913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00000" w:rsidRPr="00A93BD8">
        <w:rPr>
          <w:rFonts w:cstheme="majorHAnsi"/>
        </w:rPr>
        <w:t>2.1. "Employee" Table</w:t>
      </w:r>
    </w:p>
    <w:p w14:paraId="64E2E279" w14:textId="1CF602ED" w:rsidR="00D72D89" w:rsidRPr="00D72D89" w:rsidRDefault="00D72D89" w:rsidP="00D72D89"/>
    <w:p w14:paraId="4E190D3A" w14:textId="53323EDF" w:rsidR="008F33CE" w:rsidRPr="00A93BD8" w:rsidRDefault="007B3EFD" w:rsidP="00A93BD8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321D5512" w14:textId="01CCEB4E" w:rsidR="008F33CE" w:rsidRPr="00A93BD8" w:rsidRDefault="00000000" w:rsidP="00A93BD8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sz w:val="24"/>
          <w:szCs w:val="24"/>
        </w:rPr>
        <w:t>Maintains employee information, linking employees to roles. Tracks hire dates and contact details for the organization.</w:t>
      </w:r>
    </w:p>
    <w:p w14:paraId="2A5555B4" w14:textId="0C008BC7" w:rsidR="008F33CE" w:rsidRPr="00A93BD8" w:rsidRDefault="007B3EFD" w:rsidP="00A93BD8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26C59CC7" w14:textId="1737D89B" w:rsidR="008F33CE" w:rsidRPr="00A93BD8" w:rsidRDefault="00000000" w:rsidP="00A93BD8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A93BD8">
        <w:rPr>
          <w:rFonts w:asciiTheme="majorHAnsi" w:hAnsiTheme="majorHAnsi" w:cstheme="majorHAnsi"/>
          <w:sz w:val="24"/>
          <w:szCs w:val="24"/>
        </w:rPr>
        <w:t>EmployeeID</w:t>
      </w:r>
      <w:proofErr w:type="spellEnd"/>
      <w:r w:rsidRPr="00A93BD8">
        <w:rPr>
          <w:rFonts w:asciiTheme="majorHAnsi" w:hAnsiTheme="majorHAnsi" w:cstheme="majorHAnsi"/>
          <w:sz w:val="24"/>
          <w:szCs w:val="24"/>
        </w:rPr>
        <w:t>) Uniquely identifies employees.</w:t>
      </w:r>
    </w:p>
    <w:p w14:paraId="061C5597" w14:textId="6B742DA5" w:rsidR="008F33CE" w:rsidRDefault="00000000" w:rsidP="00A93BD8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Foreign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A93BD8">
        <w:rPr>
          <w:rFonts w:asciiTheme="majorHAnsi" w:hAnsiTheme="majorHAnsi" w:cstheme="majorHAnsi"/>
          <w:sz w:val="24"/>
          <w:szCs w:val="24"/>
        </w:rPr>
        <w:t>RoleID</w:t>
      </w:r>
      <w:proofErr w:type="spellEnd"/>
      <w:r w:rsidRPr="00A93BD8">
        <w:rPr>
          <w:rFonts w:asciiTheme="majorHAnsi" w:hAnsiTheme="majorHAnsi" w:cstheme="majorHAnsi"/>
          <w:sz w:val="24"/>
          <w:szCs w:val="24"/>
        </w:rPr>
        <w:t>) Links employees to roles.</w:t>
      </w:r>
    </w:p>
    <w:p w14:paraId="2F06B6B0" w14:textId="6700B9EE" w:rsidR="00D8047C" w:rsidRPr="00D8047C" w:rsidRDefault="00D8047C" w:rsidP="00D8047C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 w:rsidRPr="00A93BD8">
        <w:rPr>
          <w:rFonts w:asciiTheme="majorHAnsi" w:hAnsiTheme="majorHAnsi" w:cstheme="majorHAnsi"/>
          <w:sz w:val="24"/>
          <w:szCs w:val="24"/>
        </w:rPr>
        <w:t xml:space="preserve"> Prevent missing essential details like (FirstName)</w:t>
      </w:r>
      <w:r w:rsidR="00F47EE0">
        <w:rPr>
          <w:rFonts w:asciiTheme="majorHAnsi" w:hAnsiTheme="majorHAnsi" w:cstheme="majorHAnsi"/>
          <w:sz w:val="24"/>
          <w:szCs w:val="24"/>
        </w:rPr>
        <w:t xml:space="preserve">, </w:t>
      </w:r>
      <w:r w:rsidRPr="00A93BD8">
        <w:rPr>
          <w:rFonts w:asciiTheme="majorHAnsi" w:hAnsiTheme="majorHAnsi" w:cstheme="majorHAnsi"/>
          <w:sz w:val="24"/>
          <w:szCs w:val="24"/>
        </w:rPr>
        <w:t>(LastName)</w:t>
      </w:r>
      <w:r w:rsidR="00F47EE0" w:rsidRPr="00A93BD8">
        <w:rPr>
          <w:rFonts w:asciiTheme="majorHAnsi" w:hAnsiTheme="majorHAnsi" w:cstheme="majorHAnsi"/>
          <w:sz w:val="24"/>
          <w:szCs w:val="24"/>
        </w:rPr>
        <w:t>, (Email)</w:t>
      </w:r>
      <w:r w:rsidR="00F47EE0">
        <w:rPr>
          <w:rFonts w:asciiTheme="majorHAnsi" w:hAnsiTheme="majorHAnsi" w:cstheme="majorHAnsi"/>
          <w:sz w:val="24"/>
          <w:szCs w:val="24"/>
        </w:rPr>
        <w:t xml:space="preserve"> and (</w:t>
      </w:r>
      <w:proofErr w:type="spellStart"/>
      <w:r w:rsidR="00F47EE0">
        <w:rPr>
          <w:rFonts w:asciiTheme="majorHAnsi" w:hAnsiTheme="majorHAnsi" w:cstheme="majorHAnsi"/>
          <w:sz w:val="24"/>
          <w:szCs w:val="24"/>
        </w:rPr>
        <w:t>HireDate</w:t>
      </w:r>
      <w:proofErr w:type="spellEnd"/>
      <w:r w:rsidR="00F47EE0">
        <w:rPr>
          <w:rFonts w:asciiTheme="majorHAnsi" w:hAnsiTheme="majorHAnsi" w:cstheme="majorHAnsi"/>
          <w:sz w:val="24"/>
          <w:szCs w:val="24"/>
        </w:rPr>
        <w:t>)</w:t>
      </w:r>
    </w:p>
    <w:p w14:paraId="080C266D" w14:textId="4404CFF4" w:rsidR="008F33CE" w:rsidRPr="00A93BD8" w:rsidRDefault="00000000" w:rsidP="00A93BD8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552AC949" w14:textId="25F18097" w:rsidR="008F33CE" w:rsidRPr="00A93BD8" w:rsidRDefault="00000000" w:rsidP="00A93BD8">
      <w:pPr>
        <w:pStyle w:val="ListBullet2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sz w:val="24"/>
          <w:szCs w:val="24"/>
        </w:rPr>
        <w:t>Validates (FirstName), (LastName), and (Email) format.</w:t>
      </w:r>
    </w:p>
    <w:p w14:paraId="224CB976" w14:textId="73BFED8A" w:rsidR="008F33CE" w:rsidRPr="00D72D89" w:rsidRDefault="00000000" w:rsidP="00D72D89">
      <w:pPr>
        <w:pStyle w:val="ListBullet2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sz w:val="24"/>
          <w:szCs w:val="24"/>
        </w:rPr>
        <w:t>Ensures (</w:t>
      </w:r>
      <w:proofErr w:type="spellStart"/>
      <w:r w:rsidRPr="00A93BD8">
        <w:rPr>
          <w:rFonts w:asciiTheme="majorHAnsi" w:hAnsiTheme="majorHAnsi" w:cstheme="majorHAnsi"/>
          <w:sz w:val="24"/>
          <w:szCs w:val="24"/>
        </w:rPr>
        <w:t>HireDate</w:t>
      </w:r>
      <w:proofErr w:type="spellEnd"/>
      <w:r w:rsidRPr="00A93BD8">
        <w:rPr>
          <w:rFonts w:asciiTheme="majorHAnsi" w:hAnsiTheme="majorHAnsi" w:cstheme="majorHAnsi"/>
          <w:sz w:val="24"/>
          <w:szCs w:val="24"/>
        </w:rPr>
        <w:t>) is not in the future.</w:t>
      </w:r>
      <w:r w:rsidR="00D72D89">
        <w:rPr>
          <w:rFonts w:asciiTheme="majorHAnsi" w:hAnsiTheme="majorHAnsi" w:cstheme="majorHAnsi"/>
          <w:sz w:val="24"/>
          <w:szCs w:val="24"/>
        </w:rPr>
        <w:br w:type="page"/>
      </w:r>
    </w:p>
    <w:p w14:paraId="551BBE50" w14:textId="656F53D5" w:rsidR="008F33CE" w:rsidRDefault="00091A14" w:rsidP="00A93BD8">
      <w:pPr>
        <w:pStyle w:val="Heading2"/>
        <w:jc w:val="both"/>
        <w:rPr>
          <w:rFonts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49024" behindDoc="0" locked="0" layoutInCell="1" allowOverlap="1" wp14:anchorId="5917E0C3" wp14:editId="386E1A06">
            <wp:simplePos x="0" y="0"/>
            <wp:positionH relativeFrom="column">
              <wp:posOffset>0</wp:posOffset>
            </wp:positionH>
            <wp:positionV relativeFrom="paragraph">
              <wp:posOffset>563880</wp:posOffset>
            </wp:positionV>
            <wp:extent cx="5486400" cy="2659380"/>
            <wp:effectExtent l="0" t="0" r="0" b="7620"/>
            <wp:wrapSquare wrapText="bothSides"/>
            <wp:docPr id="16302945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294591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A93BD8">
        <w:rPr>
          <w:rFonts w:cstheme="majorHAnsi"/>
        </w:rPr>
        <w:t>2.2. "Role" Table</w:t>
      </w:r>
    </w:p>
    <w:p w14:paraId="59FCC0C8" w14:textId="56F32EEA" w:rsidR="00D72D89" w:rsidRPr="00D72D89" w:rsidRDefault="00D72D89" w:rsidP="00D72D89"/>
    <w:p w14:paraId="0CC9BE81" w14:textId="77777777" w:rsidR="004F7254" w:rsidRPr="00A93BD8" w:rsidRDefault="004F7254" w:rsidP="004F725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329E18E8" w14:textId="222E4DE7" w:rsidR="004F7254" w:rsidRPr="00A93BD8" w:rsidRDefault="004F7254" w:rsidP="004F7254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F7254">
        <w:rPr>
          <w:rFonts w:asciiTheme="majorHAnsi" w:hAnsiTheme="majorHAnsi" w:cstheme="majorHAnsi"/>
          <w:sz w:val="24"/>
          <w:szCs w:val="24"/>
        </w:rPr>
        <w:t>Defines roles (e.g. Admin, Manager) for employees, helping assign and manage responsibilities.</w:t>
      </w:r>
    </w:p>
    <w:p w14:paraId="762E3F0A" w14:textId="77777777" w:rsidR="004F7254" w:rsidRPr="00A93BD8" w:rsidRDefault="004F7254" w:rsidP="004F725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0534A80B" w14:textId="2AC47FDF" w:rsidR="004F7254" w:rsidRPr="00A93BD8" w:rsidRDefault="004F7254" w:rsidP="004F7254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Pr="004F7254">
        <w:rPr>
          <w:rFonts w:asciiTheme="majorHAnsi" w:hAnsiTheme="majorHAnsi" w:cstheme="majorHAnsi"/>
          <w:sz w:val="24"/>
          <w:szCs w:val="24"/>
        </w:rPr>
        <w:t>RoleID</w:t>
      </w:r>
      <w:proofErr w:type="spellEnd"/>
      <w:r w:rsidRPr="004F7254">
        <w:rPr>
          <w:rFonts w:asciiTheme="majorHAnsi" w:hAnsiTheme="majorHAnsi" w:cstheme="majorHAnsi"/>
          <w:sz w:val="24"/>
          <w:szCs w:val="24"/>
        </w:rPr>
        <w:t>) Ensures unique role identification.</w:t>
      </w:r>
    </w:p>
    <w:p w14:paraId="05AB041F" w14:textId="7301149C" w:rsidR="004F7254" w:rsidRPr="00F47EE0" w:rsidRDefault="00F47EE0" w:rsidP="00F47EE0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4F7254" w:rsidRPr="00F47EE0">
        <w:rPr>
          <w:rFonts w:asciiTheme="majorHAnsi" w:hAnsiTheme="majorHAnsi" w:cstheme="majorHAnsi"/>
          <w:sz w:val="24"/>
          <w:szCs w:val="24"/>
        </w:rPr>
        <w:t xml:space="preserve">Ensure </w:t>
      </w:r>
      <w:r w:rsidR="004F7254" w:rsidRPr="00F47EE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4F7254" w:rsidRPr="00F47EE0">
        <w:rPr>
          <w:rFonts w:asciiTheme="majorHAnsi" w:hAnsiTheme="majorHAnsi" w:cstheme="majorHAnsi"/>
          <w:sz w:val="24"/>
          <w:szCs w:val="24"/>
        </w:rPr>
        <w:t>RoleName</w:t>
      </w:r>
      <w:proofErr w:type="spellEnd"/>
      <w:r w:rsidR="004F7254" w:rsidRPr="00F47EE0">
        <w:rPr>
          <w:rFonts w:asciiTheme="majorHAnsi" w:hAnsiTheme="majorHAnsi" w:cstheme="majorHAnsi"/>
          <w:sz w:val="24"/>
          <w:szCs w:val="24"/>
        </w:rPr>
        <w:t>)</w:t>
      </w:r>
      <w:r w:rsidR="004F7254" w:rsidRPr="00F47EE0">
        <w:rPr>
          <w:rFonts w:asciiTheme="majorHAnsi" w:hAnsiTheme="majorHAnsi" w:cstheme="majorHAnsi"/>
          <w:sz w:val="24"/>
          <w:szCs w:val="24"/>
        </w:rPr>
        <w:t xml:space="preserve"> is not empty.</w:t>
      </w:r>
    </w:p>
    <w:p w14:paraId="28AA01AA" w14:textId="1D0EA942" w:rsidR="004F7254" w:rsidRPr="004F7254" w:rsidRDefault="00D72D89" w:rsidP="004F7254">
      <w:pPr>
        <w:pStyle w:val="ListBullet2"/>
        <w:numPr>
          <w:ilvl w:val="0"/>
          <w:numId w:val="0"/>
        </w:numPr>
        <w:jc w:val="both"/>
      </w:pPr>
      <w:r>
        <w:br w:type="page"/>
      </w:r>
    </w:p>
    <w:p w14:paraId="2460EED0" w14:textId="77777777" w:rsidR="008F33CE" w:rsidRDefault="00000000" w:rsidP="00A93BD8">
      <w:pPr>
        <w:pStyle w:val="Heading2"/>
        <w:jc w:val="both"/>
        <w:rPr>
          <w:rFonts w:cstheme="majorHAnsi"/>
        </w:rPr>
      </w:pPr>
      <w:r w:rsidRPr="00A93BD8">
        <w:rPr>
          <w:rFonts w:cstheme="majorHAnsi"/>
        </w:rPr>
        <w:lastRenderedPageBreak/>
        <w:t>2.3. "</w:t>
      </w:r>
      <w:proofErr w:type="spellStart"/>
      <w:r w:rsidRPr="00A93BD8">
        <w:rPr>
          <w:rFonts w:cstheme="majorHAnsi"/>
        </w:rPr>
        <w:t>AuditLog</w:t>
      </w:r>
      <w:proofErr w:type="spellEnd"/>
      <w:r w:rsidRPr="00A93BD8">
        <w:rPr>
          <w:rFonts w:cstheme="majorHAnsi"/>
        </w:rPr>
        <w:t>" Table</w:t>
      </w:r>
    </w:p>
    <w:p w14:paraId="041E0D8D" w14:textId="567FFBED" w:rsidR="00D72D89" w:rsidRPr="00D72D89" w:rsidRDefault="00D72D89" w:rsidP="00D72D89">
      <w:r>
        <w:rPr>
          <w:noProof/>
        </w:rPr>
        <w:drawing>
          <wp:anchor distT="0" distB="0" distL="114300" distR="114300" simplePos="0" relativeHeight="251664384" behindDoc="0" locked="0" layoutInCell="1" allowOverlap="1" wp14:anchorId="1BBE8AD2" wp14:editId="218CCDC4">
            <wp:simplePos x="0" y="0"/>
            <wp:positionH relativeFrom="column">
              <wp:posOffset>-635</wp:posOffset>
            </wp:positionH>
            <wp:positionV relativeFrom="paragraph">
              <wp:posOffset>321945</wp:posOffset>
            </wp:positionV>
            <wp:extent cx="5476875" cy="2659380"/>
            <wp:effectExtent l="0" t="0" r="9525" b="7620"/>
            <wp:wrapSquare wrapText="bothSides"/>
            <wp:docPr id="2889196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919660" name="Picture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33084C" w14:textId="77777777" w:rsidR="00D72D89" w:rsidRDefault="00D72D89" w:rsidP="004F7254">
      <w:pPr>
        <w:pStyle w:val="Heading4"/>
        <w:jc w:val="both"/>
        <w:rPr>
          <w:rFonts w:cstheme="majorHAnsi"/>
          <w:sz w:val="24"/>
          <w:szCs w:val="24"/>
        </w:rPr>
      </w:pPr>
    </w:p>
    <w:p w14:paraId="32051C80" w14:textId="6298EFC3" w:rsidR="004F7254" w:rsidRPr="00A93BD8" w:rsidRDefault="004F7254" w:rsidP="004F725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0923213C" w14:textId="329FE025" w:rsidR="004F7254" w:rsidRPr="00A93BD8" w:rsidRDefault="004F7254" w:rsidP="004F7254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F7254">
        <w:rPr>
          <w:rFonts w:asciiTheme="majorHAnsi" w:hAnsiTheme="majorHAnsi" w:cstheme="majorHAnsi"/>
          <w:sz w:val="24"/>
          <w:szCs w:val="24"/>
        </w:rPr>
        <w:t>Logs administrative actions performed by employees, ensuring traceability and accountability.</w:t>
      </w:r>
    </w:p>
    <w:p w14:paraId="23BEC042" w14:textId="77777777" w:rsidR="004F7254" w:rsidRPr="00A93BD8" w:rsidRDefault="004F7254" w:rsidP="004F725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67E26610" w14:textId="4F6A5006" w:rsidR="004F7254" w:rsidRPr="00A93BD8" w:rsidRDefault="004F7254" w:rsidP="004F7254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Pr="004F7254">
        <w:t xml:space="preserve"> </w:t>
      </w:r>
      <w:r w:rsidRPr="004F7254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4F7254">
        <w:rPr>
          <w:rFonts w:asciiTheme="majorHAnsi" w:hAnsiTheme="majorHAnsi" w:cstheme="majorHAnsi"/>
          <w:sz w:val="24"/>
          <w:szCs w:val="24"/>
        </w:rPr>
        <w:t>LogID</w:t>
      </w:r>
      <w:proofErr w:type="spellEnd"/>
      <w:r w:rsidRPr="004F7254">
        <w:rPr>
          <w:rFonts w:asciiTheme="majorHAnsi" w:hAnsiTheme="majorHAnsi" w:cstheme="majorHAnsi"/>
          <w:sz w:val="24"/>
          <w:szCs w:val="24"/>
        </w:rPr>
        <w:t>) Unique identifier for log entries.</w:t>
      </w:r>
    </w:p>
    <w:p w14:paraId="20C14873" w14:textId="1D5AD54D" w:rsidR="004F7254" w:rsidRPr="00F47EE0" w:rsidRDefault="004F7254" w:rsidP="00C77146">
      <w:pPr>
        <w:pStyle w:val="ListBullet"/>
        <w:numPr>
          <w:ilvl w:val="0"/>
          <w:numId w:val="12"/>
        </w:numPr>
        <w:jc w:val="both"/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Foreign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</w:t>
      </w:r>
      <w:r w:rsidR="00C77146" w:rsidRPr="00C77146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C77146" w:rsidRPr="00C77146">
        <w:rPr>
          <w:rFonts w:asciiTheme="majorHAnsi" w:hAnsiTheme="majorHAnsi" w:cstheme="majorHAnsi"/>
          <w:sz w:val="24"/>
          <w:szCs w:val="24"/>
        </w:rPr>
        <w:t>PerformedBy</w:t>
      </w:r>
      <w:proofErr w:type="spellEnd"/>
      <w:r w:rsidR="00C77146" w:rsidRPr="00C77146">
        <w:rPr>
          <w:rFonts w:asciiTheme="majorHAnsi" w:hAnsiTheme="majorHAnsi" w:cstheme="majorHAnsi"/>
          <w:sz w:val="24"/>
          <w:szCs w:val="24"/>
        </w:rPr>
        <w:t>) Links actions to employees, allowing NULL for unspecified actions.</w:t>
      </w:r>
    </w:p>
    <w:p w14:paraId="55472448" w14:textId="60894CE4" w:rsidR="00F47EE0" w:rsidRPr="00D72D89" w:rsidRDefault="00F47EE0" w:rsidP="00D72D89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47EE0">
        <w:rPr>
          <w:rFonts w:asciiTheme="majorHAnsi" w:hAnsiTheme="majorHAnsi" w:cstheme="majorHAnsi"/>
          <w:sz w:val="24"/>
          <w:szCs w:val="24"/>
        </w:rPr>
        <w:t>Ensure (Action)</w:t>
      </w:r>
      <w:r>
        <w:rPr>
          <w:rFonts w:asciiTheme="majorHAnsi" w:hAnsiTheme="majorHAnsi" w:cstheme="majorHAnsi"/>
          <w:sz w:val="24"/>
          <w:szCs w:val="24"/>
        </w:rPr>
        <w:t xml:space="preserve"> and (</w:t>
      </w:r>
      <w:proofErr w:type="spellStart"/>
      <w:r w:rsidRPr="00F47EE0">
        <w:rPr>
          <w:rFonts w:asciiTheme="majorHAnsi" w:hAnsiTheme="majorHAnsi" w:cstheme="majorHAnsi"/>
          <w:sz w:val="24"/>
          <w:szCs w:val="24"/>
        </w:rPr>
        <w:t>ActionTimestamp</w:t>
      </w:r>
      <w:proofErr w:type="spellEnd"/>
      <w:r w:rsidRPr="00F47EE0">
        <w:rPr>
          <w:rFonts w:asciiTheme="majorHAnsi" w:hAnsiTheme="majorHAnsi" w:cstheme="majorHAnsi"/>
          <w:sz w:val="24"/>
          <w:szCs w:val="24"/>
        </w:rPr>
        <w:t>)</w:t>
      </w:r>
      <w:r w:rsidRPr="00F47EE0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are</w:t>
      </w:r>
      <w:r w:rsidRPr="00F47EE0">
        <w:rPr>
          <w:rFonts w:asciiTheme="majorHAnsi" w:hAnsiTheme="majorHAnsi" w:cstheme="majorHAnsi"/>
          <w:sz w:val="24"/>
          <w:szCs w:val="24"/>
        </w:rPr>
        <w:t xml:space="preserve"> not empty.</w:t>
      </w:r>
      <w:r w:rsidR="00D72D89">
        <w:rPr>
          <w:rFonts w:asciiTheme="majorHAnsi" w:hAnsiTheme="majorHAnsi" w:cstheme="majorHAnsi"/>
          <w:sz w:val="24"/>
          <w:szCs w:val="24"/>
        </w:rPr>
        <w:br w:type="page"/>
      </w:r>
    </w:p>
    <w:p w14:paraId="3349E493" w14:textId="77777777" w:rsidR="008F33CE" w:rsidRDefault="00000000" w:rsidP="00A93BD8">
      <w:pPr>
        <w:pStyle w:val="Heading1"/>
        <w:jc w:val="both"/>
        <w:rPr>
          <w:rFonts w:cstheme="majorHAnsi"/>
        </w:rPr>
      </w:pPr>
      <w:r w:rsidRPr="00A93BD8">
        <w:rPr>
          <w:rFonts w:cstheme="majorHAnsi"/>
        </w:rPr>
        <w:lastRenderedPageBreak/>
        <w:t>3) REPORT GENERATION</w:t>
      </w:r>
    </w:p>
    <w:p w14:paraId="77610A74" w14:textId="71C1939C" w:rsidR="004F7254" w:rsidRDefault="005D7091" w:rsidP="004F7254">
      <w:pPr>
        <w:pStyle w:val="Heading2"/>
        <w:jc w:val="both"/>
        <w:rPr>
          <w:rFonts w:cstheme="majorHAnsi"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 wp14:anchorId="3CB510F8" wp14:editId="37F0DD8C">
            <wp:simplePos x="0" y="0"/>
            <wp:positionH relativeFrom="column">
              <wp:posOffset>18415</wp:posOffset>
            </wp:positionH>
            <wp:positionV relativeFrom="paragraph">
              <wp:posOffset>688975</wp:posOffset>
            </wp:positionV>
            <wp:extent cx="5457825" cy="2659380"/>
            <wp:effectExtent l="0" t="0" r="9525" b="7620"/>
            <wp:wrapSquare wrapText="bothSides"/>
            <wp:docPr id="118491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1639" name="Picture 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F7254">
        <w:rPr>
          <w:rFonts w:cstheme="majorHAnsi"/>
        </w:rPr>
        <w:t>3</w:t>
      </w:r>
      <w:r w:rsidR="004F7254" w:rsidRPr="00A93BD8">
        <w:rPr>
          <w:rFonts w:cstheme="majorHAnsi"/>
        </w:rPr>
        <w:t>.</w:t>
      </w:r>
      <w:r w:rsidR="004F7254">
        <w:rPr>
          <w:rFonts w:cstheme="majorHAnsi"/>
        </w:rPr>
        <w:t>1</w:t>
      </w:r>
      <w:r w:rsidR="004F7254" w:rsidRPr="00A93BD8">
        <w:rPr>
          <w:rFonts w:cstheme="majorHAnsi"/>
        </w:rPr>
        <w:t>. "</w:t>
      </w:r>
      <w:r w:rsidR="004F7254">
        <w:rPr>
          <w:rFonts w:cstheme="majorHAnsi"/>
        </w:rPr>
        <w:t>Report</w:t>
      </w:r>
      <w:r w:rsidR="004F7254" w:rsidRPr="00A93BD8">
        <w:rPr>
          <w:rFonts w:cstheme="majorHAnsi"/>
        </w:rPr>
        <w:t>" Table</w:t>
      </w:r>
    </w:p>
    <w:p w14:paraId="57B7D85F" w14:textId="785BB87D" w:rsidR="00D72D89" w:rsidRPr="00D72D89" w:rsidRDefault="00D72D89" w:rsidP="00D72D89"/>
    <w:p w14:paraId="60DB089D" w14:textId="77777777" w:rsidR="004F7254" w:rsidRPr="00A93BD8" w:rsidRDefault="004F7254" w:rsidP="004F725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4DE64E45" w14:textId="685A7342" w:rsidR="004F7254" w:rsidRPr="00A93BD8" w:rsidRDefault="004F7254" w:rsidP="004F7254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F7254">
        <w:rPr>
          <w:rFonts w:asciiTheme="majorHAnsi" w:hAnsiTheme="majorHAnsi" w:cstheme="majorHAnsi"/>
          <w:sz w:val="24"/>
          <w:szCs w:val="24"/>
        </w:rPr>
        <w:t>Stores generated reports, linking them to the responsible employee. Useful for record-keeping and analysis.</w:t>
      </w:r>
    </w:p>
    <w:p w14:paraId="175581BD" w14:textId="77777777" w:rsidR="004F7254" w:rsidRPr="00A93BD8" w:rsidRDefault="004F7254" w:rsidP="004F725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465EECE0" w14:textId="576D3564" w:rsidR="004F7254" w:rsidRPr="00A93BD8" w:rsidRDefault="004F7254" w:rsidP="004F7254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="00C77146" w:rsidRPr="00C77146">
        <w:t xml:space="preserve"> </w:t>
      </w:r>
      <w:r w:rsidR="00C77146" w:rsidRPr="00C77146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C77146" w:rsidRPr="00C77146">
        <w:rPr>
          <w:rFonts w:asciiTheme="majorHAnsi" w:hAnsiTheme="majorHAnsi" w:cstheme="majorHAnsi"/>
          <w:sz w:val="24"/>
          <w:szCs w:val="24"/>
        </w:rPr>
        <w:t>ReportID</w:t>
      </w:r>
      <w:proofErr w:type="spellEnd"/>
      <w:r w:rsidR="00C77146" w:rsidRPr="00C77146">
        <w:rPr>
          <w:rFonts w:asciiTheme="majorHAnsi" w:hAnsiTheme="majorHAnsi" w:cstheme="majorHAnsi"/>
          <w:sz w:val="24"/>
          <w:szCs w:val="24"/>
        </w:rPr>
        <w:t>) Uniquely identifies reports.</w:t>
      </w:r>
    </w:p>
    <w:p w14:paraId="42B23693" w14:textId="24B64A04" w:rsidR="004F7254" w:rsidRDefault="004F7254" w:rsidP="004F7254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Foreign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</w:t>
      </w:r>
      <w:r w:rsidR="00C77146" w:rsidRPr="00C77146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C77146" w:rsidRPr="00C77146">
        <w:rPr>
          <w:rFonts w:asciiTheme="majorHAnsi" w:hAnsiTheme="majorHAnsi" w:cstheme="majorHAnsi"/>
          <w:sz w:val="24"/>
          <w:szCs w:val="24"/>
        </w:rPr>
        <w:t>GeneratedBy</w:t>
      </w:r>
      <w:proofErr w:type="spellEnd"/>
      <w:r w:rsidR="00C77146" w:rsidRPr="00C77146">
        <w:rPr>
          <w:rFonts w:asciiTheme="majorHAnsi" w:hAnsiTheme="majorHAnsi" w:cstheme="majorHAnsi"/>
          <w:sz w:val="24"/>
          <w:szCs w:val="24"/>
        </w:rPr>
        <w:t>)</w:t>
      </w:r>
      <w:r w:rsidR="00C77146">
        <w:rPr>
          <w:rFonts w:asciiTheme="majorHAnsi" w:hAnsiTheme="majorHAnsi" w:cstheme="majorHAnsi"/>
          <w:sz w:val="24"/>
          <w:szCs w:val="24"/>
        </w:rPr>
        <w:t xml:space="preserve"> </w:t>
      </w:r>
      <w:r w:rsidR="00C77146" w:rsidRPr="00C77146">
        <w:rPr>
          <w:rFonts w:asciiTheme="majorHAnsi" w:hAnsiTheme="majorHAnsi" w:cstheme="majorHAnsi"/>
          <w:sz w:val="24"/>
          <w:szCs w:val="24"/>
        </w:rPr>
        <w:t>Links reports to generating employees.</w:t>
      </w:r>
    </w:p>
    <w:p w14:paraId="7BD00FE3" w14:textId="59CABE83" w:rsidR="00F47EE0" w:rsidRPr="00F47EE0" w:rsidRDefault="00F47EE0" w:rsidP="00F47EE0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141DF" w:rsidRPr="00A93BD8">
        <w:rPr>
          <w:rFonts w:asciiTheme="majorHAnsi" w:hAnsiTheme="majorHAnsi" w:cstheme="majorHAnsi"/>
          <w:sz w:val="24"/>
          <w:szCs w:val="24"/>
        </w:rPr>
        <w:t>Prevent missing essential details</w:t>
      </w:r>
      <w:r w:rsidR="001141DF">
        <w:rPr>
          <w:rFonts w:asciiTheme="majorHAnsi" w:hAnsiTheme="majorHAnsi" w:cstheme="majorHAnsi"/>
          <w:sz w:val="24"/>
          <w:szCs w:val="24"/>
        </w:rPr>
        <w:t xml:space="preserve"> </w:t>
      </w:r>
      <w:r w:rsidRPr="00F47EE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F47EE0">
        <w:rPr>
          <w:rFonts w:asciiTheme="majorHAnsi" w:hAnsiTheme="majorHAnsi" w:cstheme="majorHAnsi"/>
          <w:sz w:val="24"/>
          <w:szCs w:val="24"/>
        </w:rPr>
        <w:t>GeneratedDate</w:t>
      </w:r>
      <w:proofErr w:type="spellEnd"/>
      <w:r w:rsidRPr="00F47EE0">
        <w:rPr>
          <w:rFonts w:asciiTheme="majorHAnsi" w:hAnsiTheme="majorHAnsi" w:cstheme="majorHAnsi"/>
          <w:sz w:val="24"/>
          <w:szCs w:val="24"/>
        </w:rPr>
        <w:t>) and (</w:t>
      </w:r>
      <w:proofErr w:type="spellStart"/>
      <w:r w:rsidRPr="00F47EE0">
        <w:rPr>
          <w:rFonts w:asciiTheme="majorHAnsi" w:hAnsiTheme="majorHAnsi" w:cstheme="majorHAnsi"/>
          <w:sz w:val="24"/>
          <w:szCs w:val="24"/>
        </w:rPr>
        <w:t>ReportType</w:t>
      </w:r>
      <w:proofErr w:type="spellEnd"/>
      <w:r w:rsidR="001141DF">
        <w:rPr>
          <w:rFonts w:asciiTheme="majorHAnsi" w:hAnsiTheme="majorHAnsi" w:cstheme="majorHAnsi"/>
          <w:sz w:val="24"/>
          <w:szCs w:val="24"/>
        </w:rPr>
        <w:t>)</w:t>
      </w:r>
      <w:r w:rsidRPr="00F47EE0">
        <w:rPr>
          <w:rFonts w:asciiTheme="majorHAnsi" w:hAnsiTheme="majorHAnsi" w:cstheme="majorHAnsi"/>
          <w:sz w:val="24"/>
          <w:szCs w:val="24"/>
        </w:rPr>
        <w:t>.</w:t>
      </w:r>
    </w:p>
    <w:p w14:paraId="49E48024" w14:textId="77777777" w:rsidR="004F7254" w:rsidRPr="00A93BD8" w:rsidRDefault="004F7254" w:rsidP="004F7254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234E0CE6" w14:textId="40BB2EE2" w:rsidR="00F47EE0" w:rsidRPr="00F47EE0" w:rsidRDefault="00F47EE0" w:rsidP="00F47EE0">
      <w:pPr>
        <w:pStyle w:val="ListBullet2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F47EE0">
        <w:rPr>
          <w:rFonts w:asciiTheme="majorHAnsi" w:hAnsiTheme="majorHAnsi" w:cstheme="majorHAnsi"/>
          <w:sz w:val="24"/>
          <w:szCs w:val="24"/>
        </w:rPr>
        <w:t xml:space="preserve">Ensures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F47EE0">
        <w:rPr>
          <w:rFonts w:asciiTheme="majorHAnsi" w:hAnsiTheme="majorHAnsi" w:cstheme="majorHAnsi"/>
          <w:sz w:val="24"/>
          <w:szCs w:val="24"/>
        </w:rPr>
        <w:t>ReportName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F47EE0">
        <w:rPr>
          <w:rFonts w:asciiTheme="majorHAnsi" w:hAnsiTheme="majorHAnsi" w:cstheme="majorHAnsi"/>
          <w:sz w:val="24"/>
          <w:szCs w:val="24"/>
        </w:rPr>
        <w:t xml:space="preserve"> has at least 1 character</w:t>
      </w:r>
    </w:p>
    <w:p w14:paraId="24F8D466" w14:textId="3B806C41" w:rsidR="004F7254" w:rsidRPr="004F7254" w:rsidRDefault="00D72D89" w:rsidP="00D72D89">
      <w:pPr>
        <w:pStyle w:val="ListBullet2"/>
        <w:numPr>
          <w:ilvl w:val="0"/>
          <w:numId w:val="0"/>
        </w:numPr>
        <w:ind w:left="720" w:hanging="360"/>
        <w:jc w:val="both"/>
      </w:pPr>
      <w:r>
        <w:br w:type="page"/>
      </w:r>
    </w:p>
    <w:p w14:paraId="403005FA" w14:textId="77777777" w:rsidR="008F33CE" w:rsidRDefault="00000000" w:rsidP="00A93BD8">
      <w:pPr>
        <w:pStyle w:val="Heading1"/>
        <w:jc w:val="both"/>
        <w:rPr>
          <w:rFonts w:cstheme="majorHAnsi"/>
        </w:rPr>
      </w:pPr>
      <w:r w:rsidRPr="00A93BD8">
        <w:rPr>
          <w:rFonts w:cstheme="majorHAnsi"/>
        </w:rPr>
        <w:lastRenderedPageBreak/>
        <w:t>4) PRODUCT AND STOCK MANAGEMENT</w:t>
      </w:r>
    </w:p>
    <w:p w14:paraId="1A1B27C9" w14:textId="01E9F7B8" w:rsidR="00C77146" w:rsidRDefault="003B51AF" w:rsidP="00C77146">
      <w:pPr>
        <w:pStyle w:val="Heading2"/>
        <w:jc w:val="both"/>
        <w:rPr>
          <w:rFonts w:cstheme="majorHAnsi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1E0398CC" wp14:editId="73AEAB41">
            <wp:simplePos x="0" y="0"/>
            <wp:positionH relativeFrom="column">
              <wp:posOffset>0</wp:posOffset>
            </wp:positionH>
            <wp:positionV relativeFrom="paragraph">
              <wp:posOffset>622300</wp:posOffset>
            </wp:positionV>
            <wp:extent cx="5478780" cy="2589530"/>
            <wp:effectExtent l="0" t="0" r="7620" b="1270"/>
            <wp:wrapSquare wrapText="bothSides"/>
            <wp:docPr id="19860780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078017" name="Picture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146">
        <w:rPr>
          <w:rFonts w:cstheme="majorHAnsi"/>
        </w:rPr>
        <w:t>4</w:t>
      </w:r>
      <w:r w:rsidR="00C77146" w:rsidRPr="00A93BD8">
        <w:rPr>
          <w:rFonts w:cstheme="majorHAnsi"/>
        </w:rPr>
        <w:t>.1. "</w:t>
      </w:r>
      <w:r w:rsidR="00C77146" w:rsidRPr="00C77146">
        <w:rPr>
          <w:rFonts w:cstheme="majorHAnsi"/>
        </w:rPr>
        <w:t>Category</w:t>
      </w:r>
      <w:r w:rsidR="00C77146" w:rsidRPr="00A93BD8">
        <w:rPr>
          <w:rFonts w:cstheme="majorHAnsi"/>
        </w:rPr>
        <w:t>" Table</w:t>
      </w:r>
    </w:p>
    <w:p w14:paraId="768A02FC" w14:textId="0D549BCE" w:rsidR="005D7091" w:rsidRPr="005D7091" w:rsidRDefault="005D7091" w:rsidP="005D7091"/>
    <w:p w14:paraId="1ED21AC2" w14:textId="77777777" w:rsidR="00C77146" w:rsidRPr="00A93BD8" w:rsidRDefault="00C77146" w:rsidP="00C77146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7D59404E" w14:textId="6053759A" w:rsidR="00C77146" w:rsidRPr="00A93BD8" w:rsidRDefault="005374A4" w:rsidP="00C77146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374A4">
        <w:rPr>
          <w:rFonts w:asciiTheme="majorHAnsi" w:hAnsiTheme="majorHAnsi" w:cstheme="majorHAnsi"/>
          <w:sz w:val="24"/>
          <w:szCs w:val="24"/>
        </w:rPr>
        <w:t>Categorizes products for better organization and retrieval.</w:t>
      </w:r>
    </w:p>
    <w:p w14:paraId="6404DEE4" w14:textId="77777777" w:rsidR="00C77146" w:rsidRPr="00A93BD8" w:rsidRDefault="00C77146" w:rsidP="00C77146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3A7C51E9" w14:textId="1CB4E156" w:rsidR="00C77146" w:rsidRDefault="00C77146" w:rsidP="007A3D95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="007A3D95" w:rsidRPr="007A3D95">
        <w:t xml:space="preserve"> </w:t>
      </w:r>
      <w:r w:rsidR="007A3D95" w:rsidRPr="007A3D95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7A3D95" w:rsidRPr="007A3D95">
        <w:rPr>
          <w:rFonts w:asciiTheme="majorHAnsi" w:hAnsiTheme="majorHAnsi" w:cstheme="majorHAnsi"/>
          <w:sz w:val="24"/>
          <w:szCs w:val="24"/>
        </w:rPr>
        <w:t>CategoryID</w:t>
      </w:r>
      <w:proofErr w:type="spellEnd"/>
      <w:r w:rsidR="007A3D95" w:rsidRPr="007A3D95">
        <w:rPr>
          <w:rFonts w:asciiTheme="majorHAnsi" w:hAnsiTheme="majorHAnsi" w:cstheme="majorHAnsi"/>
          <w:sz w:val="24"/>
          <w:szCs w:val="24"/>
        </w:rPr>
        <w:t>) Ensures unique category identification.</w:t>
      </w:r>
    </w:p>
    <w:p w14:paraId="15B62E70" w14:textId="51FB9702" w:rsidR="00474640" w:rsidRPr="00474640" w:rsidRDefault="00474640" w:rsidP="00474640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47EE0">
        <w:rPr>
          <w:rFonts w:asciiTheme="majorHAnsi" w:hAnsiTheme="majorHAnsi" w:cstheme="majorHAnsi"/>
          <w:sz w:val="24"/>
          <w:szCs w:val="24"/>
        </w:rPr>
        <w:t>Ensure (</w:t>
      </w:r>
      <w:proofErr w:type="spellStart"/>
      <w:r w:rsidRPr="007A3D95">
        <w:rPr>
          <w:rFonts w:asciiTheme="majorHAnsi" w:hAnsiTheme="majorHAnsi" w:cstheme="majorHAnsi"/>
          <w:sz w:val="24"/>
          <w:szCs w:val="24"/>
        </w:rPr>
        <w:t>CategoryName</w:t>
      </w:r>
      <w:proofErr w:type="spellEnd"/>
      <w:r w:rsidRPr="00F47EE0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is</w:t>
      </w:r>
      <w:r w:rsidRPr="00F47EE0">
        <w:rPr>
          <w:rFonts w:asciiTheme="majorHAnsi" w:hAnsiTheme="majorHAnsi" w:cstheme="majorHAnsi"/>
          <w:sz w:val="24"/>
          <w:szCs w:val="24"/>
        </w:rPr>
        <w:t xml:space="preserve"> not empty.</w:t>
      </w:r>
    </w:p>
    <w:p w14:paraId="4E5F2B7D" w14:textId="77777777" w:rsidR="00C77146" w:rsidRPr="00A93BD8" w:rsidRDefault="00C77146" w:rsidP="00C77146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32203EEF" w14:textId="03B1BEE4" w:rsidR="00C77146" w:rsidRPr="007A3D95" w:rsidRDefault="007A3D95" w:rsidP="007A3D95">
      <w:pPr>
        <w:pStyle w:val="ListBullet2"/>
        <w:numPr>
          <w:ilvl w:val="0"/>
          <w:numId w:val="13"/>
        </w:numPr>
        <w:jc w:val="both"/>
      </w:pPr>
      <w:r w:rsidRPr="007A3D95">
        <w:rPr>
          <w:rFonts w:asciiTheme="majorHAnsi" w:hAnsiTheme="majorHAnsi" w:cstheme="majorHAnsi"/>
          <w:sz w:val="24"/>
          <w:szCs w:val="24"/>
        </w:rPr>
        <w:t xml:space="preserve">Ensures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A3D95">
        <w:rPr>
          <w:rFonts w:asciiTheme="majorHAnsi" w:hAnsiTheme="majorHAnsi" w:cstheme="majorHAnsi"/>
          <w:sz w:val="24"/>
          <w:szCs w:val="24"/>
        </w:rPr>
        <w:t>CategoryName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7A3D95">
        <w:rPr>
          <w:rFonts w:asciiTheme="majorHAnsi" w:hAnsiTheme="majorHAnsi" w:cstheme="majorHAnsi"/>
          <w:sz w:val="24"/>
          <w:szCs w:val="24"/>
        </w:rPr>
        <w:t xml:space="preserve"> is unique and </w:t>
      </w:r>
      <w:r w:rsidR="00474640">
        <w:rPr>
          <w:rFonts w:asciiTheme="majorHAnsi" w:hAnsiTheme="majorHAnsi" w:cstheme="majorHAnsi"/>
          <w:sz w:val="24"/>
          <w:szCs w:val="24"/>
        </w:rPr>
        <w:t>valid</w:t>
      </w:r>
      <w:r w:rsidRPr="007A3D95">
        <w:rPr>
          <w:rFonts w:asciiTheme="majorHAnsi" w:hAnsiTheme="majorHAnsi" w:cstheme="majorHAnsi"/>
          <w:sz w:val="24"/>
          <w:szCs w:val="24"/>
        </w:rPr>
        <w:t>.</w:t>
      </w:r>
    </w:p>
    <w:p w14:paraId="14C0BFC1" w14:textId="41891672" w:rsidR="007A3D95" w:rsidRDefault="005D7091" w:rsidP="005D7091">
      <w:pPr>
        <w:pStyle w:val="ListBullet2"/>
        <w:numPr>
          <w:ilvl w:val="0"/>
          <w:numId w:val="0"/>
        </w:numPr>
        <w:ind w:left="720"/>
        <w:jc w:val="both"/>
      </w:pPr>
      <w:r>
        <w:br w:type="page"/>
      </w:r>
    </w:p>
    <w:p w14:paraId="622F0052" w14:textId="2A19F785" w:rsidR="00C77146" w:rsidRDefault="003B51AF" w:rsidP="00C77146">
      <w:pPr>
        <w:pStyle w:val="Heading2"/>
        <w:jc w:val="both"/>
        <w:rPr>
          <w:rFonts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64191DD5" wp14:editId="625F3D74">
            <wp:simplePos x="0" y="0"/>
            <wp:positionH relativeFrom="column">
              <wp:posOffset>0</wp:posOffset>
            </wp:positionH>
            <wp:positionV relativeFrom="paragraph">
              <wp:posOffset>561975</wp:posOffset>
            </wp:positionV>
            <wp:extent cx="5476875" cy="2659380"/>
            <wp:effectExtent l="0" t="0" r="9525" b="7620"/>
            <wp:wrapSquare wrapText="bothSides"/>
            <wp:docPr id="2869299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29909" name="Picture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77146">
        <w:rPr>
          <w:rFonts w:cstheme="majorHAnsi"/>
        </w:rPr>
        <w:t>4</w:t>
      </w:r>
      <w:r w:rsidR="00C77146" w:rsidRPr="00A93BD8">
        <w:rPr>
          <w:rFonts w:cstheme="majorHAnsi"/>
        </w:rPr>
        <w:t>.</w:t>
      </w:r>
      <w:r w:rsidR="00C77146">
        <w:rPr>
          <w:rFonts w:cstheme="majorHAnsi"/>
        </w:rPr>
        <w:t>2</w:t>
      </w:r>
      <w:r w:rsidR="00C77146" w:rsidRPr="00A93BD8">
        <w:rPr>
          <w:rFonts w:cstheme="majorHAnsi"/>
        </w:rPr>
        <w:t>. "</w:t>
      </w:r>
      <w:r w:rsidR="00C77146">
        <w:rPr>
          <w:rFonts w:cstheme="majorHAnsi"/>
        </w:rPr>
        <w:t>Brand</w:t>
      </w:r>
      <w:r w:rsidR="00C77146" w:rsidRPr="00A93BD8">
        <w:rPr>
          <w:rFonts w:cstheme="majorHAnsi"/>
        </w:rPr>
        <w:t>" Table</w:t>
      </w:r>
    </w:p>
    <w:p w14:paraId="79DDAD74" w14:textId="7347F1F3" w:rsidR="005D7091" w:rsidRPr="005D7091" w:rsidRDefault="005D7091" w:rsidP="005D7091"/>
    <w:p w14:paraId="402C3ED4" w14:textId="77777777" w:rsidR="00C77146" w:rsidRPr="00A93BD8" w:rsidRDefault="00C77146" w:rsidP="00C77146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7C731A36" w14:textId="73864008" w:rsidR="00C77146" w:rsidRPr="00A93BD8" w:rsidRDefault="005374A4" w:rsidP="00C77146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374A4">
        <w:rPr>
          <w:rFonts w:asciiTheme="majorHAnsi" w:hAnsiTheme="majorHAnsi" w:cstheme="majorHAnsi"/>
          <w:sz w:val="24"/>
          <w:szCs w:val="24"/>
        </w:rPr>
        <w:t xml:space="preserve">Manages information about product </w:t>
      </w:r>
      <w:proofErr w:type="gramStart"/>
      <w:r w:rsidRPr="005374A4">
        <w:rPr>
          <w:rFonts w:asciiTheme="majorHAnsi" w:hAnsiTheme="majorHAnsi" w:cstheme="majorHAnsi"/>
          <w:sz w:val="24"/>
          <w:szCs w:val="24"/>
        </w:rPr>
        <w:t xml:space="preserve">brands, </w:t>
      </w:r>
      <w:r w:rsidR="001141DF">
        <w:rPr>
          <w:rFonts w:asciiTheme="majorHAnsi" w:hAnsiTheme="majorHAnsi" w:cstheme="majorHAnsi"/>
          <w:sz w:val="24"/>
          <w:szCs w:val="24"/>
        </w:rPr>
        <w:t>and</w:t>
      </w:r>
      <w:proofErr w:type="gramEnd"/>
      <w:r w:rsidR="001141DF">
        <w:rPr>
          <w:rFonts w:asciiTheme="majorHAnsi" w:hAnsiTheme="majorHAnsi" w:cstheme="majorHAnsi"/>
          <w:sz w:val="24"/>
          <w:szCs w:val="24"/>
        </w:rPr>
        <w:t xml:space="preserve"> helps</w:t>
      </w:r>
      <w:r w:rsidRPr="005374A4">
        <w:rPr>
          <w:rFonts w:asciiTheme="majorHAnsi" w:hAnsiTheme="majorHAnsi" w:cstheme="majorHAnsi"/>
          <w:sz w:val="24"/>
          <w:szCs w:val="24"/>
        </w:rPr>
        <w:t xml:space="preserve"> in brand-based product searches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66C18998" w14:textId="77777777" w:rsidR="00C77146" w:rsidRPr="00A93BD8" w:rsidRDefault="00C77146" w:rsidP="00C77146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09648F17" w14:textId="4F13DE19" w:rsidR="00C77146" w:rsidRDefault="00C77146" w:rsidP="007A3D95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7A3D95" w:rsidRPr="007A3D95">
        <w:rPr>
          <w:rFonts w:asciiTheme="majorHAnsi" w:hAnsiTheme="majorHAnsi" w:cstheme="majorHAnsi"/>
          <w:sz w:val="24"/>
          <w:szCs w:val="24"/>
        </w:rPr>
        <w:t>BrandID</w:t>
      </w:r>
      <w:proofErr w:type="spellEnd"/>
      <w:r w:rsidR="007A3D95" w:rsidRPr="007A3D95">
        <w:rPr>
          <w:rFonts w:asciiTheme="majorHAnsi" w:hAnsiTheme="majorHAnsi" w:cstheme="majorHAnsi"/>
          <w:sz w:val="24"/>
          <w:szCs w:val="24"/>
        </w:rPr>
        <w:t>) Unique identifier for brands.</w:t>
      </w:r>
    </w:p>
    <w:p w14:paraId="2704DBDF" w14:textId="0D683D37" w:rsidR="00474640" w:rsidRPr="00474640" w:rsidRDefault="00474640" w:rsidP="00474640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47EE0">
        <w:rPr>
          <w:rFonts w:asciiTheme="majorHAnsi" w:hAnsiTheme="majorHAnsi" w:cstheme="majorHAnsi"/>
          <w:sz w:val="24"/>
          <w:szCs w:val="24"/>
        </w:rPr>
        <w:t>Ensure (</w:t>
      </w:r>
      <w:proofErr w:type="spellStart"/>
      <w:r w:rsidRPr="007A3D95">
        <w:rPr>
          <w:rFonts w:asciiTheme="majorHAnsi" w:hAnsiTheme="majorHAnsi" w:cstheme="majorHAnsi"/>
          <w:sz w:val="24"/>
          <w:szCs w:val="24"/>
        </w:rPr>
        <w:t>BrandName</w:t>
      </w:r>
      <w:proofErr w:type="spellEnd"/>
      <w:r w:rsidRPr="00F47EE0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is</w:t>
      </w:r>
      <w:r w:rsidRPr="00F47EE0">
        <w:rPr>
          <w:rFonts w:asciiTheme="majorHAnsi" w:hAnsiTheme="majorHAnsi" w:cstheme="majorHAnsi"/>
          <w:sz w:val="24"/>
          <w:szCs w:val="24"/>
        </w:rPr>
        <w:t xml:space="preserve"> not empty.</w:t>
      </w:r>
    </w:p>
    <w:p w14:paraId="71D20C17" w14:textId="77777777" w:rsidR="00C77146" w:rsidRPr="00A93BD8" w:rsidRDefault="00C77146" w:rsidP="00C77146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17563B56" w14:textId="7D6AF62D" w:rsidR="00C77146" w:rsidRPr="007A3D95" w:rsidRDefault="007A3D95" w:rsidP="007A3D95">
      <w:pPr>
        <w:pStyle w:val="ListBullet2"/>
        <w:numPr>
          <w:ilvl w:val="0"/>
          <w:numId w:val="13"/>
        </w:numPr>
        <w:jc w:val="both"/>
      </w:pPr>
      <w:r w:rsidRPr="007A3D95">
        <w:rPr>
          <w:rFonts w:asciiTheme="majorHAnsi" w:hAnsiTheme="majorHAnsi" w:cstheme="majorHAnsi"/>
          <w:sz w:val="24"/>
          <w:szCs w:val="24"/>
        </w:rPr>
        <w:t xml:space="preserve">Ensures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7A3D95">
        <w:rPr>
          <w:rFonts w:asciiTheme="majorHAnsi" w:hAnsiTheme="majorHAnsi" w:cstheme="majorHAnsi"/>
          <w:sz w:val="24"/>
          <w:szCs w:val="24"/>
        </w:rPr>
        <w:t>BrandName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7A3D95">
        <w:rPr>
          <w:rFonts w:asciiTheme="majorHAnsi" w:hAnsiTheme="majorHAnsi" w:cstheme="majorHAnsi"/>
          <w:sz w:val="24"/>
          <w:szCs w:val="24"/>
        </w:rPr>
        <w:t xml:space="preserve"> is unique and </w:t>
      </w:r>
      <w:r w:rsidR="00474640">
        <w:rPr>
          <w:rFonts w:asciiTheme="majorHAnsi" w:hAnsiTheme="majorHAnsi" w:cstheme="majorHAnsi"/>
          <w:sz w:val="24"/>
          <w:szCs w:val="24"/>
        </w:rPr>
        <w:t>valid</w:t>
      </w:r>
      <w:r w:rsidRPr="007A3D95">
        <w:rPr>
          <w:rFonts w:asciiTheme="majorHAnsi" w:hAnsiTheme="majorHAnsi" w:cstheme="majorHAnsi"/>
          <w:sz w:val="24"/>
          <w:szCs w:val="24"/>
        </w:rPr>
        <w:t>.</w:t>
      </w:r>
    </w:p>
    <w:p w14:paraId="640029DA" w14:textId="75527918" w:rsidR="007A3D95" w:rsidRDefault="005D7091" w:rsidP="005D7091">
      <w:pPr>
        <w:pStyle w:val="ListBullet2"/>
        <w:numPr>
          <w:ilvl w:val="0"/>
          <w:numId w:val="0"/>
        </w:numPr>
        <w:ind w:left="720"/>
        <w:jc w:val="both"/>
      </w:pPr>
      <w:r>
        <w:br w:type="page"/>
      </w:r>
    </w:p>
    <w:p w14:paraId="6154B3CE" w14:textId="51E276C1" w:rsidR="00C77146" w:rsidRDefault="003B51AF" w:rsidP="00C77146">
      <w:pPr>
        <w:pStyle w:val="Heading2"/>
        <w:jc w:val="both"/>
        <w:rPr>
          <w:rFonts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5178E1F9" wp14:editId="291186AB">
            <wp:simplePos x="0" y="0"/>
            <wp:positionH relativeFrom="column">
              <wp:posOffset>0</wp:posOffset>
            </wp:positionH>
            <wp:positionV relativeFrom="paragraph">
              <wp:posOffset>526415</wp:posOffset>
            </wp:positionV>
            <wp:extent cx="5478780" cy="2138680"/>
            <wp:effectExtent l="0" t="0" r="7620" b="4445"/>
            <wp:wrapSquare wrapText="bothSides"/>
            <wp:docPr id="5156433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643399" name="Picture 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146">
        <w:rPr>
          <w:rFonts w:cstheme="majorHAnsi"/>
        </w:rPr>
        <w:t>4</w:t>
      </w:r>
      <w:r w:rsidR="00C77146" w:rsidRPr="00A93BD8">
        <w:rPr>
          <w:rFonts w:cstheme="majorHAnsi"/>
        </w:rPr>
        <w:t>.</w:t>
      </w:r>
      <w:r w:rsidR="00C77146">
        <w:rPr>
          <w:rFonts w:cstheme="majorHAnsi"/>
        </w:rPr>
        <w:t>3</w:t>
      </w:r>
      <w:r w:rsidR="00C77146" w:rsidRPr="00A93BD8">
        <w:rPr>
          <w:rFonts w:cstheme="majorHAnsi"/>
        </w:rPr>
        <w:t>. "</w:t>
      </w:r>
      <w:proofErr w:type="spellStart"/>
      <w:r w:rsidR="00C77146" w:rsidRPr="00C77146">
        <w:rPr>
          <w:rFonts w:cstheme="majorHAnsi"/>
        </w:rPr>
        <w:t>TaxRate</w:t>
      </w:r>
      <w:proofErr w:type="spellEnd"/>
      <w:r w:rsidR="00C77146" w:rsidRPr="00A93BD8">
        <w:rPr>
          <w:rFonts w:cstheme="majorHAnsi"/>
        </w:rPr>
        <w:t>" Table</w:t>
      </w:r>
    </w:p>
    <w:p w14:paraId="2AD2970A" w14:textId="4D730DBA" w:rsidR="005D7091" w:rsidRPr="005D7091" w:rsidRDefault="005D7091" w:rsidP="005D7091"/>
    <w:p w14:paraId="0982C9F2" w14:textId="6DF72E8D" w:rsidR="00C77146" w:rsidRPr="00A93BD8" w:rsidRDefault="00C77146" w:rsidP="00C77146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7989EFCC" w14:textId="6775DD11" w:rsidR="00C77146" w:rsidRPr="00A93BD8" w:rsidRDefault="005374A4" w:rsidP="00C77146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374A4">
        <w:rPr>
          <w:rFonts w:asciiTheme="majorHAnsi" w:hAnsiTheme="majorHAnsi" w:cstheme="majorHAnsi"/>
          <w:sz w:val="24"/>
          <w:szCs w:val="24"/>
        </w:rPr>
        <w:t>Stores applicable tax rates for products, simplifying tax calculations.</w:t>
      </w:r>
    </w:p>
    <w:p w14:paraId="3BC16FBA" w14:textId="77777777" w:rsidR="00C77146" w:rsidRPr="00A93BD8" w:rsidRDefault="00C77146" w:rsidP="00C77146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0F6A673C" w14:textId="383F8AFF" w:rsidR="00C77146" w:rsidRDefault="00C77146" w:rsidP="00417D1A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="00417D1A" w:rsidRPr="00417D1A">
        <w:t xml:space="preserve"> </w:t>
      </w:r>
      <w:r w:rsidR="00417D1A" w:rsidRPr="00417D1A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417D1A" w:rsidRPr="00417D1A">
        <w:rPr>
          <w:rFonts w:asciiTheme="majorHAnsi" w:hAnsiTheme="majorHAnsi" w:cstheme="majorHAnsi"/>
          <w:sz w:val="24"/>
          <w:szCs w:val="24"/>
        </w:rPr>
        <w:t>TaxRateID</w:t>
      </w:r>
      <w:proofErr w:type="spellEnd"/>
      <w:r w:rsidR="00417D1A" w:rsidRPr="00417D1A">
        <w:rPr>
          <w:rFonts w:asciiTheme="majorHAnsi" w:hAnsiTheme="majorHAnsi" w:cstheme="majorHAnsi"/>
          <w:sz w:val="24"/>
          <w:szCs w:val="24"/>
        </w:rPr>
        <w:t>) Unique identifier for tax rates.</w:t>
      </w:r>
    </w:p>
    <w:p w14:paraId="21716781" w14:textId="3BDD0563" w:rsidR="00474640" w:rsidRPr="00A93BD8" w:rsidRDefault="00474640" w:rsidP="00417D1A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47EE0">
        <w:rPr>
          <w:rFonts w:asciiTheme="majorHAnsi" w:hAnsiTheme="majorHAnsi" w:cstheme="majorHAnsi"/>
          <w:sz w:val="24"/>
          <w:szCs w:val="24"/>
        </w:rPr>
        <w:t>Ensure (</w:t>
      </w:r>
      <w:proofErr w:type="spellStart"/>
      <w:r w:rsidRPr="00417D1A">
        <w:rPr>
          <w:rFonts w:asciiTheme="majorHAnsi" w:hAnsiTheme="majorHAnsi" w:cstheme="majorHAnsi"/>
          <w:sz w:val="24"/>
          <w:szCs w:val="24"/>
        </w:rPr>
        <w:t>TaxRate</w:t>
      </w:r>
      <w:proofErr w:type="spellEnd"/>
      <w:r w:rsidRPr="00F47EE0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is</w:t>
      </w:r>
      <w:r w:rsidRPr="00F47EE0">
        <w:rPr>
          <w:rFonts w:asciiTheme="majorHAnsi" w:hAnsiTheme="majorHAnsi" w:cstheme="majorHAnsi"/>
          <w:sz w:val="24"/>
          <w:szCs w:val="24"/>
        </w:rPr>
        <w:t xml:space="preserve"> not empty.</w:t>
      </w:r>
    </w:p>
    <w:p w14:paraId="00071622" w14:textId="77777777" w:rsidR="00C77146" w:rsidRPr="00A93BD8" w:rsidRDefault="00C77146" w:rsidP="00C77146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3EF582CD" w14:textId="16A98E52" w:rsidR="00C77146" w:rsidRPr="00417D1A" w:rsidRDefault="00417D1A" w:rsidP="00417D1A">
      <w:pPr>
        <w:pStyle w:val="ListBullet2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D1A">
        <w:rPr>
          <w:rFonts w:asciiTheme="majorHAnsi" w:hAnsiTheme="majorHAnsi" w:cstheme="majorHAnsi"/>
          <w:sz w:val="24"/>
          <w:szCs w:val="24"/>
        </w:rPr>
        <w:t xml:space="preserve">Restricts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417D1A">
        <w:rPr>
          <w:rFonts w:asciiTheme="majorHAnsi" w:hAnsiTheme="majorHAnsi" w:cstheme="majorHAnsi"/>
          <w:sz w:val="24"/>
          <w:szCs w:val="24"/>
        </w:rPr>
        <w:t>TaxRate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417D1A">
        <w:rPr>
          <w:rFonts w:asciiTheme="majorHAnsi" w:hAnsiTheme="majorHAnsi" w:cstheme="majorHAnsi"/>
          <w:sz w:val="24"/>
          <w:szCs w:val="24"/>
        </w:rPr>
        <w:t xml:space="preserve"> to a valid percentage (0-100).</w:t>
      </w:r>
    </w:p>
    <w:p w14:paraId="44DECD54" w14:textId="3277D8B9" w:rsidR="00C77146" w:rsidRDefault="005D7091" w:rsidP="00C77146">
      <w:r>
        <w:br w:type="page"/>
      </w:r>
    </w:p>
    <w:p w14:paraId="6BF6C907" w14:textId="60B77B82" w:rsidR="00C77146" w:rsidRDefault="003B51AF" w:rsidP="00C77146">
      <w:pPr>
        <w:pStyle w:val="Heading2"/>
        <w:jc w:val="both"/>
        <w:rPr>
          <w:rFonts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82AB13" wp14:editId="708DA334">
            <wp:simplePos x="0" y="0"/>
            <wp:positionH relativeFrom="column">
              <wp:posOffset>0</wp:posOffset>
            </wp:positionH>
            <wp:positionV relativeFrom="paragraph">
              <wp:posOffset>561975</wp:posOffset>
            </wp:positionV>
            <wp:extent cx="5478780" cy="2469515"/>
            <wp:effectExtent l="0" t="0" r="7620" b="6985"/>
            <wp:wrapSquare wrapText="bothSides"/>
            <wp:docPr id="334484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84653" name="Picture 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146">
        <w:rPr>
          <w:rFonts w:cstheme="majorHAnsi"/>
        </w:rPr>
        <w:t>4</w:t>
      </w:r>
      <w:r w:rsidR="00C77146" w:rsidRPr="00A93BD8">
        <w:rPr>
          <w:rFonts w:cstheme="majorHAnsi"/>
        </w:rPr>
        <w:t>.</w:t>
      </w:r>
      <w:r w:rsidR="00C77146">
        <w:rPr>
          <w:rFonts w:cstheme="majorHAnsi"/>
        </w:rPr>
        <w:t>4</w:t>
      </w:r>
      <w:r w:rsidR="00C77146" w:rsidRPr="00A93BD8">
        <w:rPr>
          <w:rFonts w:cstheme="majorHAnsi"/>
        </w:rPr>
        <w:t>. "</w:t>
      </w:r>
      <w:r w:rsidR="00C77146" w:rsidRPr="00C77146">
        <w:rPr>
          <w:rFonts w:cstheme="majorHAnsi"/>
        </w:rPr>
        <w:t>Product</w:t>
      </w:r>
      <w:r w:rsidR="00C77146" w:rsidRPr="00A93BD8">
        <w:rPr>
          <w:rFonts w:cstheme="majorHAnsi"/>
        </w:rPr>
        <w:t>" Table</w:t>
      </w:r>
    </w:p>
    <w:p w14:paraId="3E182099" w14:textId="65C564C3" w:rsidR="005D7091" w:rsidRPr="005D7091" w:rsidRDefault="005D7091" w:rsidP="005D7091"/>
    <w:p w14:paraId="758B047B" w14:textId="77777777" w:rsidR="00C77146" w:rsidRPr="00A93BD8" w:rsidRDefault="00C77146" w:rsidP="00C77146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7137D519" w14:textId="6C6AC951" w:rsidR="00C77146" w:rsidRPr="00A93BD8" w:rsidRDefault="005374A4" w:rsidP="00C77146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374A4">
        <w:rPr>
          <w:rFonts w:asciiTheme="majorHAnsi" w:hAnsiTheme="majorHAnsi" w:cstheme="majorHAnsi"/>
          <w:sz w:val="24"/>
          <w:szCs w:val="24"/>
        </w:rPr>
        <w:t>Manages product information, including category, brand, pricing, and tax rates. Ensures active product status.</w:t>
      </w:r>
    </w:p>
    <w:p w14:paraId="05F70803" w14:textId="77777777" w:rsidR="00C77146" w:rsidRPr="00A93BD8" w:rsidRDefault="00C77146" w:rsidP="00C77146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70FB0C2A" w14:textId="23467220" w:rsidR="00C77146" w:rsidRPr="00A93BD8" w:rsidRDefault="00C77146" w:rsidP="00C77146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</w:t>
      </w:r>
      <w:r w:rsidR="00417D1A" w:rsidRPr="00417D1A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417D1A" w:rsidRPr="00417D1A">
        <w:rPr>
          <w:rFonts w:asciiTheme="majorHAnsi" w:hAnsiTheme="majorHAnsi" w:cstheme="majorHAnsi"/>
          <w:sz w:val="24"/>
          <w:szCs w:val="24"/>
        </w:rPr>
        <w:t>ProductID</w:t>
      </w:r>
      <w:proofErr w:type="spellEnd"/>
      <w:r w:rsidR="00417D1A" w:rsidRPr="00417D1A">
        <w:rPr>
          <w:rFonts w:asciiTheme="majorHAnsi" w:hAnsiTheme="majorHAnsi" w:cstheme="majorHAnsi"/>
          <w:sz w:val="24"/>
          <w:szCs w:val="24"/>
        </w:rPr>
        <w:t>) Ensures unique identification of products.</w:t>
      </w:r>
    </w:p>
    <w:p w14:paraId="6A0EA67C" w14:textId="5F77C38A" w:rsidR="00C77146" w:rsidRDefault="00C77146" w:rsidP="00417D1A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Foreign Key Constraint</w:t>
      </w:r>
      <w:r w:rsidR="00EF1678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A93BD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A93BD8">
        <w:rPr>
          <w:rFonts w:asciiTheme="majorHAnsi" w:hAnsiTheme="majorHAnsi" w:cstheme="majorHAnsi"/>
          <w:sz w:val="24"/>
          <w:szCs w:val="24"/>
        </w:rPr>
        <w:t xml:space="preserve"> </w:t>
      </w:r>
      <w:r w:rsidR="00417D1A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417D1A" w:rsidRPr="00417D1A">
        <w:rPr>
          <w:rFonts w:asciiTheme="majorHAnsi" w:hAnsiTheme="majorHAnsi" w:cstheme="majorHAnsi"/>
          <w:sz w:val="24"/>
          <w:szCs w:val="24"/>
        </w:rPr>
        <w:t>CategoryID</w:t>
      </w:r>
      <w:proofErr w:type="spellEnd"/>
      <w:r w:rsidR="00417D1A">
        <w:rPr>
          <w:rFonts w:asciiTheme="majorHAnsi" w:hAnsiTheme="majorHAnsi" w:cstheme="majorHAnsi"/>
          <w:sz w:val="24"/>
          <w:szCs w:val="24"/>
        </w:rPr>
        <w:t>), (</w:t>
      </w:r>
      <w:proofErr w:type="spellStart"/>
      <w:r w:rsidR="00417D1A" w:rsidRPr="00417D1A">
        <w:rPr>
          <w:rFonts w:asciiTheme="majorHAnsi" w:hAnsiTheme="majorHAnsi" w:cstheme="majorHAnsi"/>
          <w:sz w:val="24"/>
          <w:szCs w:val="24"/>
        </w:rPr>
        <w:t>BrandID</w:t>
      </w:r>
      <w:proofErr w:type="spellEnd"/>
      <w:r w:rsidR="00417D1A" w:rsidRPr="00417D1A">
        <w:rPr>
          <w:rFonts w:asciiTheme="majorHAnsi" w:hAnsiTheme="majorHAnsi" w:cstheme="majorHAnsi"/>
          <w:sz w:val="24"/>
          <w:szCs w:val="24"/>
        </w:rPr>
        <w:t>), (</w:t>
      </w:r>
      <w:proofErr w:type="spellStart"/>
      <w:r w:rsidR="00417D1A" w:rsidRPr="00417D1A">
        <w:rPr>
          <w:rFonts w:asciiTheme="majorHAnsi" w:hAnsiTheme="majorHAnsi" w:cstheme="majorHAnsi"/>
          <w:sz w:val="24"/>
          <w:szCs w:val="24"/>
        </w:rPr>
        <w:t>TaxRateID</w:t>
      </w:r>
      <w:proofErr w:type="spellEnd"/>
      <w:r w:rsidR="00417D1A" w:rsidRPr="00417D1A">
        <w:rPr>
          <w:rFonts w:asciiTheme="majorHAnsi" w:hAnsiTheme="majorHAnsi" w:cstheme="majorHAnsi"/>
          <w:sz w:val="24"/>
          <w:szCs w:val="24"/>
        </w:rPr>
        <w:t xml:space="preserve">) </w:t>
      </w:r>
      <w:r w:rsidR="00417D1A" w:rsidRPr="00417D1A">
        <w:rPr>
          <w:rFonts w:asciiTheme="majorHAnsi" w:hAnsiTheme="majorHAnsi" w:cstheme="majorHAnsi"/>
          <w:sz w:val="24"/>
          <w:szCs w:val="24"/>
        </w:rPr>
        <w:t>Link products</w:t>
      </w:r>
      <w:r w:rsidR="00417D1A">
        <w:rPr>
          <w:rFonts w:asciiTheme="majorHAnsi" w:hAnsiTheme="majorHAnsi" w:cstheme="majorHAnsi"/>
          <w:sz w:val="24"/>
          <w:szCs w:val="24"/>
        </w:rPr>
        <w:t xml:space="preserve"> table</w:t>
      </w:r>
      <w:r w:rsidR="00417D1A" w:rsidRPr="00417D1A">
        <w:rPr>
          <w:rFonts w:asciiTheme="majorHAnsi" w:hAnsiTheme="majorHAnsi" w:cstheme="majorHAnsi"/>
          <w:sz w:val="24"/>
          <w:szCs w:val="24"/>
        </w:rPr>
        <w:t xml:space="preserve"> to</w:t>
      </w:r>
      <w:r w:rsidR="00417D1A">
        <w:rPr>
          <w:rFonts w:asciiTheme="majorHAnsi" w:hAnsiTheme="majorHAnsi" w:cstheme="majorHAnsi"/>
          <w:sz w:val="24"/>
          <w:szCs w:val="24"/>
        </w:rPr>
        <w:t xml:space="preserve"> </w:t>
      </w:r>
      <w:r w:rsidR="00417D1A" w:rsidRPr="00417D1A">
        <w:rPr>
          <w:rFonts w:asciiTheme="majorHAnsi" w:hAnsiTheme="majorHAnsi" w:cstheme="majorHAnsi"/>
          <w:sz w:val="24"/>
          <w:szCs w:val="24"/>
        </w:rPr>
        <w:t xml:space="preserve">Category, Brand, and </w:t>
      </w:r>
      <w:proofErr w:type="spellStart"/>
      <w:r w:rsidR="00417D1A" w:rsidRPr="00417D1A">
        <w:rPr>
          <w:rFonts w:asciiTheme="majorHAnsi" w:hAnsiTheme="majorHAnsi" w:cstheme="majorHAnsi"/>
          <w:sz w:val="24"/>
          <w:szCs w:val="24"/>
        </w:rPr>
        <w:t>TaxRate</w:t>
      </w:r>
      <w:proofErr w:type="spellEnd"/>
      <w:r w:rsidR="00417D1A">
        <w:rPr>
          <w:rFonts w:asciiTheme="majorHAnsi" w:hAnsiTheme="majorHAnsi" w:cstheme="majorHAnsi"/>
          <w:sz w:val="24"/>
          <w:szCs w:val="24"/>
        </w:rPr>
        <w:t xml:space="preserve"> tables</w:t>
      </w:r>
      <w:r w:rsidR="00417D1A" w:rsidRPr="00417D1A">
        <w:rPr>
          <w:rFonts w:asciiTheme="majorHAnsi" w:hAnsiTheme="majorHAnsi" w:cstheme="majorHAnsi"/>
          <w:sz w:val="24"/>
          <w:szCs w:val="24"/>
        </w:rPr>
        <w:t>.</w:t>
      </w:r>
    </w:p>
    <w:p w14:paraId="3A273D28" w14:textId="377A24A2" w:rsidR="00474640" w:rsidRPr="00D65DA6" w:rsidRDefault="00474640" w:rsidP="00D65DA6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141DF" w:rsidRPr="00A93BD8">
        <w:rPr>
          <w:rFonts w:asciiTheme="majorHAnsi" w:hAnsiTheme="majorHAnsi" w:cstheme="majorHAnsi"/>
          <w:sz w:val="24"/>
          <w:szCs w:val="24"/>
        </w:rPr>
        <w:t xml:space="preserve">Prevent missing essential details </w:t>
      </w:r>
      <w:r w:rsidR="001141DF">
        <w:rPr>
          <w:rFonts w:asciiTheme="majorHAnsi" w:hAnsiTheme="majorHAnsi" w:cstheme="majorHAnsi"/>
          <w:sz w:val="24"/>
          <w:szCs w:val="24"/>
        </w:rPr>
        <w:t xml:space="preserve">like </w:t>
      </w:r>
      <w:r w:rsidR="004C3CC3">
        <w:rPr>
          <w:rFonts w:asciiTheme="majorHAnsi" w:hAnsiTheme="majorHAnsi" w:cstheme="majorHAnsi"/>
          <w:sz w:val="24"/>
          <w:szCs w:val="24"/>
        </w:rPr>
        <w:t>(</w:t>
      </w:r>
      <w:r w:rsidR="004C3CC3" w:rsidRPr="00417D1A">
        <w:rPr>
          <w:rFonts w:asciiTheme="majorHAnsi" w:hAnsiTheme="majorHAnsi" w:cstheme="majorHAnsi"/>
          <w:sz w:val="24"/>
          <w:szCs w:val="24"/>
        </w:rPr>
        <w:t>ProductName</w:t>
      </w:r>
      <w:r w:rsidR="004C3CC3">
        <w:rPr>
          <w:rFonts w:asciiTheme="majorHAnsi" w:hAnsiTheme="majorHAnsi" w:cstheme="majorHAnsi"/>
          <w:sz w:val="24"/>
          <w:szCs w:val="24"/>
        </w:rPr>
        <w:t>)</w:t>
      </w:r>
      <w:r w:rsidR="004C3CC3">
        <w:rPr>
          <w:rFonts w:asciiTheme="majorHAnsi" w:hAnsiTheme="majorHAnsi" w:cstheme="majorHAnsi"/>
          <w:sz w:val="24"/>
          <w:szCs w:val="24"/>
        </w:rPr>
        <w:t>,</w:t>
      </w:r>
      <w:r w:rsidR="004C3CC3" w:rsidRPr="00417D1A">
        <w:rPr>
          <w:rFonts w:asciiTheme="majorHAnsi" w:hAnsiTheme="majorHAnsi" w:cstheme="majorHAnsi"/>
          <w:sz w:val="24"/>
          <w:szCs w:val="24"/>
        </w:rPr>
        <w:t xml:space="preserve"> </w:t>
      </w:r>
      <w:r w:rsidRPr="00F47EE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417D1A">
        <w:rPr>
          <w:rFonts w:asciiTheme="majorHAnsi" w:hAnsiTheme="majorHAnsi" w:cstheme="majorHAnsi"/>
          <w:sz w:val="24"/>
          <w:szCs w:val="24"/>
        </w:rPr>
        <w:t>UnitPrice</w:t>
      </w:r>
      <w:proofErr w:type="spellEnd"/>
      <w:r w:rsidRPr="00F47EE0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, (</w:t>
      </w:r>
      <w:proofErr w:type="spellStart"/>
      <w:r w:rsidRPr="00417D1A">
        <w:rPr>
          <w:rFonts w:asciiTheme="majorHAnsi" w:hAnsiTheme="majorHAnsi" w:cstheme="majorHAnsi"/>
          <w:sz w:val="24"/>
          <w:szCs w:val="24"/>
        </w:rPr>
        <w:t>ReorderLevel</w:t>
      </w:r>
      <w:proofErr w:type="spellEnd"/>
      <w:r>
        <w:rPr>
          <w:rFonts w:asciiTheme="majorHAnsi" w:hAnsiTheme="majorHAnsi" w:cstheme="majorHAnsi"/>
          <w:sz w:val="24"/>
          <w:szCs w:val="24"/>
        </w:rPr>
        <w:t>) and (</w:t>
      </w:r>
      <w:proofErr w:type="spellStart"/>
      <w:r w:rsidR="00D65DA6" w:rsidRPr="00D65DA6">
        <w:rPr>
          <w:rFonts w:asciiTheme="majorHAnsi" w:hAnsiTheme="majorHAnsi" w:cstheme="majorHAnsi"/>
          <w:sz w:val="24"/>
          <w:szCs w:val="24"/>
        </w:rPr>
        <w:t>IsActive</w:t>
      </w:r>
      <w:proofErr w:type="spellEnd"/>
      <w:r w:rsidR="001141DF">
        <w:rPr>
          <w:rFonts w:asciiTheme="majorHAnsi" w:hAnsiTheme="majorHAnsi" w:cstheme="majorHAnsi"/>
          <w:sz w:val="24"/>
          <w:szCs w:val="24"/>
        </w:rPr>
        <w:t>) status</w:t>
      </w:r>
      <w:r w:rsidRPr="00D65DA6">
        <w:rPr>
          <w:rFonts w:asciiTheme="majorHAnsi" w:hAnsiTheme="majorHAnsi" w:cstheme="majorHAnsi"/>
          <w:sz w:val="24"/>
          <w:szCs w:val="24"/>
        </w:rPr>
        <w:t>.</w:t>
      </w:r>
    </w:p>
    <w:p w14:paraId="4F15CD5F" w14:textId="77777777" w:rsidR="00C77146" w:rsidRPr="00A93BD8" w:rsidRDefault="00C77146" w:rsidP="00C77146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1B39720E" w14:textId="605030EC" w:rsidR="00C77146" w:rsidRDefault="00417D1A" w:rsidP="00C77146">
      <w:pPr>
        <w:pStyle w:val="ListBullet2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D1A">
        <w:rPr>
          <w:rFonts w:asciiTheme="majorHAnsi" w:hAnsiTheme="majorHAnsi" w:cstheme="majorHAnsi"/>
          <w:sz w:val="24"/>
          <w:szCs w:val="24"/>
        </w:rPr>
        <w:t xml:space="preserve">Ensure </w:t>
      </w:r>
      <w:r>
        <w:rPr>
          <w:rFonts w:asciiTheme="majorHAnsi" w:hAnsiTheme="majorHAnsi" w:cstheme="majorHAnsi"/>
          <w:sz w:val="24"/>
          <w:szCs w:val="24"/>
        </w:rPr>
        <w:t>(</w:t>
      </w:r>
      <w:r w:rsidRPr="00417D1A">
        <w:rPr>
          <w:rFonts w:asciiTheme="majorHAnsi" w:hAnsiTheme="majorHAnsi" w:cstheme="majorHAnsi"/>
          <w:sz w:val="24"/>
          <w:szCs w:val="24"/>
        </w:rPr>
        <w:t>ProductName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417D1A">
        <w:rPr>
          <w:rFonts w:asciiTheme="majorHAnsi" w:hAnsiTheme="majorHAnsi" w:cstheme="majorHAnsi"/>
          <w:sz w:val="24"/>
          <w:szCs w:val="24"/>
        </w:rPr>
        <w:t xml:space="preserve"> is </w:t>
      </w:r>
      <w:r w:rsidR="004C3CC3">
        <w:rPr>
          <w:rFonts w:asciiTheme="majorHAnsi" w:hAnsiTheme="majorHAnsi" w:cstheme="majorHAnsi"/>
          <w:sz w:val="24"/>
          <w:szCs w:val="24"/>
        </w:rPr>
        <w:t>valid</w:t>
      </w:r>
      <w:r w:rsidRPr="00417D1A">
        <w:rPr>
          <w:rFonts w:asciiTheme="majorHAnsi" w:hAnsiTheme="majorHAnsi" w:cstheme="majorHAnsi"/>
          <w:sz w:val="24"/>
          <w:szCs w:val="24"/>
        </w:rPr>
        <w:t>.</w:t>
      </w:r>
    </w:p>
    <w:p w14:paraId="0CCE66AE" w14:textId="2345708E" w:rsidR="00C77146" w:rsidRDefault="0052318B" w:rsidP="00C77146">
      <w:pPr>
        <w:pStyle w:val="ListBullet2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417D1A">
        <w:rPr>
          <w:rFonts w:asciiTheme="majorHAnsi" w:hAnsiTheme="majorHAnsi" w:cstheme="majorHAnsi"/>
          <w:sz w:val="24"/>
          <w:szCs w:val="24"/>
        </w:rPr>
        <w:t xml:space="preserve">Validate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417D1A">
        <w:rPr>
          <w:rFonts w:asciiTheme="majorHAnsi" w:hAnsiTheme="majorHAnsi" w:cstheme="majorHAnsi"/>
          <w:sz w:val="24"/>
          <w:szCs w:val="24"/>
        </w:rPr>
        <w:t>UnitPrice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417D1A">
        <w:rPr>
          <w:rFonts w:asciiTheme="majorHAnsi" w:hAnsiTheme="majorHAnsi" w:cstheme="majorHAnsi"/>
          <w:sz w:val="24"/>
          <w:szCs w:val="24"/>
        </w:rPr>
        <w:t xml:space="preserve"> and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417D1A">
        <w:rPr>
          <w:rFonts w:asciiTheme="majorHAnsi" w:hAnsiTheme="majorHAnsi" w:cstheme="majorHAnsi"/>
          <w:sz w:val="24"/>
          <w:szCs w:val="24"/>
        </w:rPr>
        <w:t>ReorderLevel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417D1A">
        <w:rPr>
          <w:rFonts w:asciiTheme="majorHAnsi" w:hAnsiTheme="majorHAnsi" w:cstheme="majorHAnsi"/>
          <w:sz w:val="24"/>
          <w:szCs w:val="24"/>
        </w:rPr>
        <w:t xml:space="preserve"> are non-negative.</w:t>
      </w:r>
    </w:p>
    <w:p w14:paraId="6429C2D4" w14:textId="31241E40" w:rsidR="0052318B" w:rsidRPr="0052318B" w:rsidRDefault="005D7091" w:rsidP="0052318B">
      <w:pPr>
        <w:pStyle w:val="ListBullet2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58AA7898" w14:textId="7F8B2C24" w:rsidR="00C77146" w:rsidRDefault="003B51AF" w:rsidP="00C77146">
      <w:pPr>
        <w:pStyle w:val="Heading2"/>
        <w:jc w:val="both"/>
        <w:rPr>
          <w:rFonts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2E9490F" wp14:editId="4818DB83">
            <wp:simplePos x="0" y="0"/>
            <wp:positionH relativeFrom="column">
              <wp:posOffset>0</wp:posOffset>
            </wp:positionH>
            <wp:positionV relativeFrom="paragraph">
              <wp:posOffset>485775</wp:posOffset>
            </wp:positionV>
            <wp:extent cx="5478780" cy="2072640"/>
            <wp:effectExtent l="0" t="0" r="7620" b="3810"/>
            <wp:wrapSquare wrapText="bothSides"/>
            <wp:docPr id="695301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01676" name="Picture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7146">
        <w:rPr>
          <w:rFonts w:cstheme="majorHAnsi"/>
        </w:rPr>
        <w:t>4</w:t>
      </w:r>
      <w:r w:rsidR="00C77146" w:rsidRPr="00A93BD8">
        <w:rPr>
          <w:rFonts w:cstheme="majorHAnsi"/>
        </w:rPr>
        <w:t>.</w:t>
      </w:r>
      <w:r w:rsidR="00C77146">
        <w:rPr>
          <w:rFonts w:cstheme="majorHAnsi"/>
        </w:rPr>
        <w:t>5</w:t>
      </w:r>
      <w:r w:rsidR="00C77146" w:rsidRPr="00A93BD8">
        <w:rPr>
          <w:rFonts w:cstheme="majorHAnsi"/>
        </w:rPr>
        <w:t>. "</w:t>
      </w:r>
      <w:r w:rsidR="00C77146" w:rsidRPr="00C77146">
        <w:rPr>
          <w:rFonts w:cstheme="majorHAnsi"/>
        </w:rPr>
        <w:t>Warehouse</w:t>
      </w:r>
      <w:r w:rsidR="00C77146" w:rsidRPr="00A93BD8">
        <w:rPr>
          <w:rFonts w:cstheme="majorHAnsi"/>
        </w:rPr>
        <w:t>" Table</w:t>
      </w:r>
    </w:p>
    <w:p w14:paraId="67B887F3" w14:textId="46F9FDD2" w:rsidR="005D7091" w:rsidRPr="005D7091" w:rsidRDefault="005D7091" w:rsidP="005D7091"/>
    <w:p w14:paraId="1EE13FA7" w14:textId="75E60E76" w:rsidR="00C77146" w:rsidRPr="00A93BD8" w:rsidRDefault="00C77146" w:rsidP="00C77146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4253BABE" w14:textId="41D86947" w:rsidR="00C77146" w:rsidRPr="00A93BD8" w:rsidRDefault="005374A4" w:rsidP="00C77146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374A4">
        <w:rPr>
          <w:rFonts w:asciiTheme="majorHAnsi" w:hAnsiTheme="majorHAnsi" w:cstheme="majorHAnsi"/>
          <w:sz w:val="24"/>
          <w:szCs w:val="24"/>
        </w:rPr>
        <w:t>Tracks warehouse details, including location and manager assignment.</w:t>
      </w:r>
    </w:p>
    <w:p w14:paraId="212FD308" w14:textId="77777777" w:rsidR="00C77146" w:rsidRPr="00A93BD8" w:rsidRDefault="00C77146" w:rsidP="00C77146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42BFA2BD" w14:textId="6ADC306B" w:rsidR="00C77146" w:rsidRPr="00A93BD8" w:rsidRDefault="00C77146" w:rsidP="00C77146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</w:t>
      </w:r>
      <w:r w:rsidR="00417D1A" w:rsidRPr="00417D1A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417D1A" w:rsidRPr="00417D1A">
        <w:rPr>
          <w:rFonts w:asciiTheme="majorHAnsi" w:hAnsiTheme="majorHAnsi" w:cstheme="majorHAnsi"/>
          <w:sz w:val="24"/>
          <w:szCs w:val="24"/>
        </w:rPr>
        <w:t>WarehouseID</w:t>
      </w:r>
      <w:proofErr w:type="spellEnd"/>
      <w:r w:rsidR="00417D1A" w:rsidRPr="00417D1A">
        <w:rPr>
          <w:rFonts w:asciiTheme="majorHAnsi" w:hAnsiTheme="majorHAnsi" w:cstheme="majorHAnsi"/>
          <w:sz w:val="24"/>
          <w:szCs w:val="24"/>
        </w:rPr>
        <w:t>) Unique identifier for warehouses.</w:t>
      </w:r>
    </w:p>
    <w:p w14:paraId="4CD2F56A" w14:textId="5160FEC9" w:rsidR="00C77146" w:rsidRDefault="00C77146" w:rsidP="00C77146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Foreign Key Constraint:</w:t>
      </w:r>
      <w:r w:rsidR="00417D1A" w:rsidRPr="00417D1A">
        <w:t xml:space="preserve"> </w:t>
      </w:r>
      <w:r w:rsidR="00417D1A" w:rsidRPr="00417D1A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417D1A" w:rsidRPr="00417D1A">
        <w:rPr>
          <w:rFonts w:asciiTheme="majorHAnsi" w:hAnsiTheme="majorHAnsi" w:cstheme="majorHAnsi"/>
          <w:sz w:val="24"/>
          <w:szCs w:val="24"/>
        </w:rPr>
        <w:t>ManagerID</w:t>
      </w:r>
      <w:proofErr w:type="spellEnd"/>
      <w:r w:rsidR="00417D1A" w:rsidRPr="00417D1A">
        <w:rPr>
          <w:rFonts w:asciiTheme="majorHAnsi" w:hAnsiTheme="majorHAnsi" w:cstheme="majorHAnsi"/>
          <w:sz w:val="24"/>
          <w:szCs w:val="24"/>
        </w:rPr>
        <w:t>) Links managers to warehouses, allowing NULL.</w:t>
      </w:r>
    </w:p>
    <w:p w14:paraId="2D583274" w14:textId="63DC3583" w:rsidR="004C3CC3" w:rsidRPr="004C3CC3" w:rsidRDefault="004C3CC3" w:rsidP="004C3CC3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47EE0">
        <w:rPr>
          <w:rFonts w:asciiTheme="majorHAnsi" w:hAnsiTheme="majorHAnsi" w:cstheme="majorHAnsi"/>
          <w:sz w:val="24"/>
          <w:szCs w:val="24"/>
        </w:rPr>
        <w:t>Ensure (</w:t>
      </w:r>
      <w:proofErr w:type="spellStart"/>
      <w:r w:rsidRPr="00EF1678">
        <w:rPr>
          <w:rFonts w:asciiTheme="majorHAnsi" w:hAnsiTheme="majorHAnsi" w:cstheme="majorHAnsi"/>
          <w:sz w:val="24"/>
          <w:szCs w:val="24"/>
        </w:rPr>
        <w:t>WarehouseName</w:t>
      </w:r>
      <w:proofErr w:type="spellEnd"/>
      <w:r w:rsidRPr="00F47EE0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is</w:t>
      </w:r>
      <w:r w:rsidRPr="00F47EE0">
        <w:rPr>
          <w:rFonts w:asciiTheme="majorHAnsi" w:hAnsiTheme="majorHAnsi" w:cstheme="majorHAnsi"/>
          <w:sz w:val="24"/>
          <w:szCs w:val="24"/>
        </w:rPr>
        <w:t xml:space="preserve"> not empty.</w:t>
      </w:r>
    </w:p>
    <w:p w14:paraId="541DCBA8" w14:textId="77777777" w:rsidR="00C77146" w:rsidRPr="00A93BD8" w:rsidRDefault="00C77146" w:rsidP="00C77146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33CCF39C" w14:textId="18929433" w:rsidR="00C77146" w:rsidRPr="00EF1678" w:rsidRDefault="0052318B" w:rsidP="00EF1678">
      <w:pPr>
        <w:pStyle w:val="ListBullet2"/>
        <w:numPr>
          <w:ilvl w:val="0"/>
          <w:numId w:val="13"/>
        </w:numPr>
        <w:jc w:val="both"/>
      </w:pPr>
      <w:r>
        <w:rPr>
          <w:rFonts w:asciiTheme="majorHAnsi" w:hAnsiTheme="majorHAnsi" w:cstheme="majorHAnsi"/>
          <w:sz w:val="24"/>
          <w:szCs w:val="24"/>
        </w:rPr>
        <w:t>Check</w:t>
      </w:r>
      <w:r w:rsidR="00EF1678" w:rsidRPr="00EF1678">
        <w:rPr>
          <w:rFonts w:asciiTheme="majorHAnsi" w:hAnsiTheme="majorHAnsi" w:cstheme="majorHAnsi"/>
          <w:sz w:val="24"/>
          <w:szCs w:val="24"/>
        </w:rPr>
        <w:t xml:space="preserve"> </w:t>
      </w:r>
      <w:r w:rsidR="00EF167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EF1678" w:rsidRPr="00EF1678">
        <w:rPr>
          <w:rFonts w:asciiTheme="majorHAnsi" w:hAnsiTheme="majorHAnsi" w:cstheme="majorHAnsi"/>
          <w:sz w:val="24"/>
          <w:szCs w:val="24"/>
        </w:rPr>
        <w:t>WarehouseName</w:t>
      </w:r>
      <w:proofErr w:type="spellEnd"/>
      <w:r w:rsidR="00EF1678">
        <w:rPr>
          <w:rFonts w:asciiTheme="majorHAnsi" w:hAnsiTheme="majorHAnsi" w:cstheme="majorHAnsi"/>
          <w:sz w:val="24"/>
          <w:szCs w:val="24"/>
        </w:rPr>
        <w:t>)</w:t>
      </w:r>
      <w:r w:rsidR="00EF1678" w:rsidRPr="00EF1678">
        <w:rPr>
          <w:rFonts w:asciiTheme="majorHAnsi" w:hAnsiTheme="majorHAnsi" w:cstheme="majorHAnsi"/>
          <w:sz w:val="24"/>
          <w:szCs w:val="24"/>
        </w:rPr>
        <w:t xml:space="preserve"> is </w:t>
      </w:r>
      <w:r w:rsidR="004C3CC3">
        <w:rPr>
          <w:rFonts w:asciiTheme="majorHAnsi" w:hAnsiTheme="majorHAnsi" w:cstheme="majorHAnsi"/>
          <w:sz w:val="24"/>
          <w:szCs w:val="24"/>
        </w:rPr>
        <w:t>valid.</w:t>
      </w:r>
    </w:p>
    <w:p w14:paraId="67B03ED9" w14:textId="6F67E6B1" w:rsidR="00EF1678" w:rsidRDefault="005D7091" w:rsidP="00EF1678">
      <w:pPr>
        <w:pStyle w:val="ListBullet2"/>
        <w:numPr>
          <w:ilvl w:val="0"/>
          <w:numId w:val="0"/>
        </w:numPr>
        <w:jc w:val="both"/>
      </w:pPr>
      <w:r>
        <w:br w:type="page"/>
      </w:r>
    </w:p>
    <w:p w14:paraId="688A9C20" w14:textId="71B33A56" w:rsidR="005374A4" w:rsidRDefault="003B51AF" w:rsidP="005374A4">
      <w:pPr>
        <w:pStyle w:val="Heading2"/>
        <w:jc w:val="both"/>
        <w:rPr>
          <w:rFonts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4C6BA85" wp14:editId="70EF01F6">
            <wp:simplePos x="0" y="0"/>
            <wp:positionH relativeFrom="column">
              <wp:posOffset>9525</wp:posOffset>
            </wp:positionH>
            <wp:positionV relativeFrom="paragraph">
              <wp:posOffset>495300</wp:posOffset>
            </wp:positionV>
            <wp:extent cx="5470525" cy="2114550"/>
            <wp:effectExtent l="0" t="0" r="0" b="0"/>
            <wp:wrapSquare wrapText="bothSides"/>
            <wp:docPr id="20091811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81167" name="Picture 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4A4">
        <w:rPr>
          <w:rFonts w:cstheme="majorHAnsi"/>
        </w:rPr>
        <w:t>4</w:t>
      </w:r>
      <w:r w:rsidR="005374A4" w:rsidRPr="00A93BD8">
        <w:rPr>
          <w:rFonts w:cstheme="majorHAnsi"/>
        </w:rPr>
        <w:t>.</w:t>
      </w:r>
      <w:r w:rsidR="005374A4">
        <w:rPr>
          <w:rFonts w:cstheme="majorHAnsi"/>
        </w:rPr>
        <w:t>6</w:t>
      </w:r>
      <w:r w:rsidR="005374A4" w:rsidRPr="00A93BD8">
        <w:rPr>
          <w:rFonts w:cstheme="majorHAnsi"/>
        </w:rPr>
        <w:t>. "</w:t>
      </w:r>
      <w:r w:rsidR="005374A4" w:rsidRPr="005374A4">
        <w:rPr>
          <w:rFonts w:cstheme="majorHAnsi"/>
        </w:rPr>
        <w:t>Stock</w:t>
      </w:r>
      <w:r w:rsidR="005374A4" w:rsidRPr="00A93BD8">
        <w:rPr>
          <w:rFonts w:cstheme="majorHAnsi"/>
        </w:rPr>
        <w:t>" Table</w:t>
      </w:r>
    </w:p>
    <w:p w14:paraId="1DB30B56" w14:textId="4B6B629F" w:rsidR="005D7091" w:rsidRPr="005D7091" w:rsidRDefault="005D7091" w:rsidP="005D7091"/>
    <w:p w14:paraId="28946399" w14:textId="78460E59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5FBDB49B" w14:textId="0C3A8A6A" w:rsidR="005374A4" w:rsidRPr="00A93BD8" w:rsidRDefault="005374A4" w:rsidP="005374A4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374A4">
        <w:rPr>
          <w:rFonts w:asciiTheme="majorHAnsi" w:hAnsiTheme="majorHAnsi" w:cstheme="majorHAnsi"/>
          <w:sz w:val="24"/>
          <w:szCs w:val="24"/>
        </w:rPr>
        <w:t>Tracks product quantities available in warehouses and the last restocking date.</w:t>
      </w:r>
    </w:p>
    <w:p w14:paraId="0BC677DA" w14:textId="77777777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57F09BFE" w14:textId="10BA3BF3" w:rsidR="005374A4" w:rsidRPr="00A93BD8" w:rsidRDefault="005374A4" w:rsidP="005374A4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EF1678" w:rsidRPr="00EF1678">
        <w:rPr>
          <w:rFonts w:asciiTheme="majorHAnsi" w:hAnsiTheme="majorHAnsi" w:cstheme="majorHAnsi"/>
          <w:sz w:val="24"/>
          <w:szCs w:val="24"/>
        </w:rPr>
        <w:t>StockID</w:t>
      </w:r>
      <w:proofErr w:type="spellEnd"/>
      <w:r w:rsidR="00EF1678" w:rsidRPr="00EF1678">
        <w:rPr>
          <w:rFonts w:asciiTheme="majorHAnsi" w:hAnsiTheme="majorHAnsi" w:cstheme="majorHAnsi"/>
          <w:sz w:val="24"/>
          <w:szCs w:val="24"/>
        </w:rPr>
        <w:t>) Unique identifier for stock records.</w:t>
      </w:r>
    </w:p>
    <w:p w14:paraId="449D4926" w14:textId="26ECA4B7" w:rsidR="005374A4" w:rsidRDefault="005374A4" w:rsidP="00EF1678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Foreign Key Constraint</w:t>
      </w:r>
      <w:r w:rsidR="00EF1678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A93BD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A93BD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EF1678" w:rsidRPr="00EF1678">
        <w:rPr>
          <w:rFonts w:asciiTheme="majorHAnsi" w:hAnsiTheme="majorHAnsi" w:cstheme="majorHAnsi"/>
          <w:sz w:val="24"/>
          <w:szCs w:val="24"/>
        </w:rPr>
        <w:t>ProductID</w:t>
      </w:r>
      <w:proofErr w:type="spellEnd"/>
      <w:r w:rsidRPr="00EF1678">
        <w:rPr>
          <w:rFonts w:asciiTheme="majorHAnsi" w:hAnsiTheme="majorHAnsi" w:cstheme="majorHAnsi"/>
          <w:sz w:val="24"/>
          <w:szCs w:val="24"/>
        </w:rPr>
        <w:t>)</w:t>
      </w:r>
      <w:r w:rsidR="00EF1678">
        <w:rPr>
          <w:rFonts w:asciiTheme="majorHAnsi" w:hAnsiTheme="majorHAnsi" w:cstheme="majorHAnsi"/>
          <w:sz w:val="24"/>
          <w:szCs w:val="24"/>
        </w:rPr>
        <w:t>, (</w:t>
      </w:r>
      <w:proofErr w:type="spellStart"/>
      <w:r w:rsidR="00EF1678" w:rsidRPr="00EF1678">
        <w:rPr>
          <w:rFonts w:asciiTheme="majorHAnsi" w:hAnsiTheme="majorHAnsi" w:cstheme="majorHAnsi"/>
          <w:sz w:val="24"/>
          <w:szCs w:val="24"/>
        </w:rPr>
        <w:t>WarehouseID</w:t>
      </w:r>
      <w:proofErr w:type="spellEnd"/>
      <w:r w:rsidR="00EF1678" w:rsidRPr="00EF1678">
        <w:rPr>
          <w:rFonts w:asciiTheme="majorHAnsi" w:hAnsiTheme="majorHAnsi" w:cstheme="majorHAnsi"/>
          <w:sz w:val="24"/>
          <w:szCs w:val="24"/>
        </w:rPr>
        <w:t xml:space="preserve">) </w:t>
      </w:r>
      <w:r w:rsidR="00EF1678" w:rsidRPr="00EF1678">
        <w:rPr>
          <w:rFonts w:asciiTheme="majorHAnsi" w:hAnsiTheme="majorHAnsi" w:cstheme="majorHAnsi"/>
          <w:sz w:val="24"/>
          <w:szCs w:val="24"/>
        </w:rPr>
        <w:t>Link stocks to Product and Warehouse.</w:t>
      </w:r>
    </w:p>
    <w:p w14:paraId="4AA92879" w14:textId="11FDDA8E" w:rsidR="003A21BE" w:rsidRPr="003A21BE" w:rsidRDefault="003A21BE" w:rsidP="003A21BE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47EE0">
        <w:rPr>
          <w:rFonts w:asciiTheme="majorHAnsi" w:hAnsiTheme="majorHAnsi" w:cstheme="majorHAnsi"/>
          <w:sz w:val="24"/>
          <w:szCs w:val="24"/>
        </w:rPr>
        <w:t>Ensure (</w:t>
      </w:r>
      <w:proofErr w:type="spellStart"/>
      <w:r w:rsidRPr="00EF1678">
        <w:rPr>
          <w:rFonts w:asciiTheme="majorHAnsi" w:hAnsiTheme="majorHAnsi" w:cstheme="majorHAnsi"/>
          <w:sz w:val="24"/>
          <w:szCs w:val="24"/>
        </w:rPr>
        <w:t>QuantityAvailable</w:t>
      </w:r>
      <w:proofErr w:type="spellEnd"/>
      <w:r w:rsidRPr="00F47EE0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 xml:space="preserve"> is</w:t>
      </w:r>
      <w:r w:rsidRPr="00F47EE0">
        <w:rPr>
          <w:rFonts w:asciiTheme="majorHAnsi" w:hAnsiTheme="majorHAnsi" w:cstheme="majorHAnsi"/>
          <w:sz w:val="24"/>
          <w:szCs w:val="24"/>
        </w:rPr>
        <w:t xml:space="preserve"> not empty.</w:t>
      </w:r>
    </w:p>
    <w:p w14:paraId="610C0388" w14:textId="77777777" w:rsidR="005374A4" w:rsidRPr="00A93BD8" w:rsidRDefault="005374A4" w:rsidP="005374A4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24F0523F" w14:textId="15311F3B" w:rsidR="005374A4" w:rsidRPr="00A93BD8" w:rsidRDefault="00EF1678" w:rsidP="005374A4">
      <w:pPr>
        <w:pStyle w:val="ListBullet2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F1678">
        <w:rPr>
          <w:rFonts w:asciiTheme="majorHAnsi" w:hAnsiTheme="majorHAnsi" w:cstheme="majorHAnsi"/>
          <w:sz w:val="24"/>
          <w:szCs w:val="24"/>
        </w:rPr>
        <w:t xml:space="preserve">Ensure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F1678">
        <w:rPr>
          <w:rFonts w:asciiTheme="majorHAnsi" w:hAnsiTheme="majorHAnsi" w:cstheme="majorHAnsi"/>
          <w:sz w:val="24"/>
          <w:szCs w:val="24"/>
        </w:rPr>
        <w:t>QuantityAvailable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EF1678">
        <w:rPr>
          <w:rFonts w:asciiTheme="majorHAnsi" w:hAnsiTheme="majorHAnsi" w:cstheme="majorHAnsi"/>
          <w:sz w:val="24"/>
          <w:szCs w:val="24"/>
        </w:rPr>
        <w:t xml:space="preserve"> is non-negative.</w:t>
      </w:r>
    </w:p>
    <w:p w14:paraId="32900C8F" w14:textId="0E168B96" w:rsidR="005374A4" w:rsidRPr="00A93BD8" w:rsidRDefault="00EF1678" w:rsidP="005374A4">
      <w:pPr>
        <w:pStyle w:val="ListBullet2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F1678">
        <w:rPr>
          <w:rFonts w:asciiTheme="majorHAnsi" w:hAnsiTheme="majorHAnsi" w:cstheme="majorHAnsi"/>
          <w:sz w:val="24"/>
          <w:szCs w:val="24"/>
        </w:rPr>
        <w:t xml:space="preserve">Validate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F1678">
        <w:rPr>
          <w:rFonts w:asciiTheme="majorHAnsi" w:hAnsiTheme="majorHAnsi" w:cstheme="majorHAnsi"/>
          <w:sz w:val="24"/>
          <w:szCs w:val="24"/>
        </w:rPr>
        <w:t>LastRestockedDate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EF1678">
        <w:rPr>
          <w:rFonts w:asciiTheme="majorHAnsi" w:hAnsiTheme="majorHAnsi" w:cstheme="majorHAnsi"/>
          <w:sz w:val="24"/>
          <w:szCs w:val="24"/>
        </w:rPr>
        <w:t xml:space="preserve"> is not in the future.</w:t>
      </w:r>
    </w:p>
    <w:p w14:paraId="3CE0CCC1" w14:textId="171BE541" w:rsidR="005374A4" w:rsidRPr="00C77146" w:rsidRDefault="005D7091" w:rsidP="00C77146">
      <w:r>
        <w:br w:type="page"/>
      </w:r>
    </w:p>
    <w:p w14:paraId="63E6240F" w14:textId="71CB270B" w:rsidR="005374A4" w:rsidRPr="005374A4" w:rsidRDefault="00000000" w:rsidP="005374A4">
      <w:pPr>
        <w:pStyle w:val="Heading1"/>
        <w:jc w:val="both"/>
        <w:rPr>
          <w:rFonts w:cstheme="majorHAnsi"/>
        </w:rPr>
      </w:pPr>
      <w:r w:rsidRPr="00A93BD8">
        <w:rPr>
          <w:rFonts w:cstheme="majorHAnsi"/>
        </w:rPr>
        <w:lastRenderedPageBreak/>
        <w:t>5) DISCOUNT MANAGEMENT</w:t>
      </w:r>
    </w:p>
    <w:p w14:paraId="6ABB876B" w14:textId="4670E241" w:rsidR="005374A4" w:rsidRDefault="003B51AF" w:rsidP="005374A4">
      <w:pPr>
        <w:pStyle w:val="Heading2"/>
        <w:jc w:val="both"/>
        <w:rPr>
          <w:rFonts w:cstheme="majorHAnsi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225F722" wp14:editId="7136930E">
            <wp:simplePos x="0" y="0"/>
            <wp:positionH relativeFrom="column">
              <wp:posOffset>0</wp:posOffset>
            </wp:positionH>
            <wp:positionV relativeFrom="paragraph">
              <wp:posOffset>612775</wp:posOffset>
            </wp:positionV>
            <wp:extent cx="5478780" cy="2304415"/>
            <wp:effectExtent l="0" t="0" r="7620" b="635"/>
            <wp:wrapSquare wrapText="bothSides"/>
            <wp:docPr id="19677616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61688" name="Picture 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4A4">
        <w:rPr>
          <w:rFonts w:cstheme="majorHAnsi"/>
        </w:rPr>
        <w:t>5</w:t>
      </w:r>
      <w:r w:rsidR="005374A4" w:rsidRPr="00A93BD8">
        <w:rPr>
          <w:rFonts w:cstheme="majorHAnsi"/>
        </w:rPr>
        <w:t>.</w:t>
      </w:r>
      <w:r w:rsidR="005374A4">
        <w:rPr>
          <w:rFonts w:cstheme="majorHAnsi"/>
        </w:rPr>
        <w:t>1</w:t>
      </w:r>
      <w:r w:rsidR="005374A4" w:rsidRPr="00A93BD8">
        <w:rPr>
          <w:rFonts w:cstheme="majorHAnsi"/>
        </w:rPr>
        <w:t>. "</w:t>
      </w:r>
      <w:r w:rsidR="005374A4" w:rsidRPr="005374A4">
        <w:rPr>
          <w:rFonts w:cstheme="majorHAnsi"/>
        </w:rPr>
        <w:t>Discount</w:t>
      </w:r>
      <w:r w:rsidR="005374A4" w:rsidRPr="00A93BD8">
        <w:rPr>
          <w:rFonts w:cstheme="majorHAnsi"/>
        </w:rPr>
        <w:t>" Table</w:t>
      </w:r>
    </w:p>
    <w:p w14:paraId="5DB04CA4" w14:textId="06109D58" w:rsidR="005D7091" w:rsidRPr="005D7091" w:rsidRDefault="005D7091" w:rsidP="005D7091"/>
    <w:p w14:paraId="3746FCD9" w14:textId="77777777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395ED6AA" w14:textId="7B6F21F0" w:rsidR="005374A4" w:rsidRPr="00A93BD8" w:rsidRDefault="005374A4" w:rsidP="005374A4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374A4">
        <w:rPr>
          <w:rFonts w:asciiTheme="majorHAnsi" w:hAnsiTheme="majorHAnsi" w:cstheme="majorHAnsi"/>
          <w:sz w:val="24"/>
          <w:szCs w:val="24"/>
        </w:rPr>
        <w:t>Manages discounts, ensuring valid date ranges and percentage constraints.</w:t>
      </w:r>
    </w:p>
    <w:p w14:paraId="065E1CB1" w14:textId="77777777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278A8AD3" w14:textId="57F96B13" w:rsidR="005374A4" w:rsidRDefault="005374A4" w:rsidP="00EF1678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="00EF1678" w:rsidRPr="00EF1678">
        <w:t xml:space="preserve"> </w:t>
      </w:r>
      <w:r w:rsidR="00EF1678" w:rsidRPr="00EF167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EF1678" w:rsidRPr="00EF1678">
        <w:rPr>
          <w:rFonts w:asciiTheme="majorHAnsi" w:hAnsiTheme="majorHAnsi" w:cstheme="majorHAnsi"/>
          <w:sz w:val="24"/>
          <w:szCs w:val="24"/>
        </w:rPr>
        <w:t>DiscountID</w:t>
      </w:r>
      <w:proofErr w:type="spellEnd"/>
      <w:r w:rsidR="00EF1678" w:rsidRPr="00EF1678">
        <w:rPr>
          <w:rFonts w:asciiTheme="majorHAnsi" w:hAnsiTheme="majorHAnsi" w:cstheme="majorHAnsi"/>
          <w:sz w:val="24"/>
          <w:szCs w:val="24"/>
        </w:rPr>
        <w:t>) Unique identifier for discounts</w:t>
      </w:r>
      <w:r w:rsidR="003A21BE">
        <w:rPr>
          <w:rFonts w:asciiTheme="majorHAnsi" w:hAnsiTheme="majorHAnsi" w:cstheme="majorHAnsi"/>
          <w:sz w:val="24"/>
          <w:szCs w:val="24"/>
        </w:rPr>
        <w:t>.</w:t>
      </w:r>
    </w:p>
    <w:p w14:paraId="52675D50" w14:textId="2983C26D" w:rsidR="003A21BE" w:rsidRPr="003A21BE" w:rsidRDefault="003A21BE" w:rsidP="003A21BE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141DF" w:rsidRPr="00A93BD8">
        <w:rPr>
          <w:rFonts w:asciiTheme="majorHAnsi" w:hAnsiTheme="majorHAnsi" w:cstheme="majorHAnsi"/>
          <w:sz w:val="24"/>
          <w:szCs w:val="24"/>
        </w:rPr>
        <w:t xml:space="preserve">Prevent missing essential details </w:t>
      </w:r>
      <w:r w:rsidR="001141DF">
        <w:rPr>
          <w:rFonts w:asciiTheme="majorHAnsi" w:hAnsiTheme="majorHAnsi" w:cstheme="majorHAnsi"/>
          <w:sz w:val="24"/>
          <w:szCs w:val="24"/>
        </w:rPr>
        <w:t xml:space="preserve">like </w:t>
      </w:r>
      <w:r w:rsidRPr="00F47EE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3A21BE">
        <w:rPr>
          <w:rFonts w:asciiTheme="majorHAnsi" w:hAnsiTheme="majorHAnsi" w:cstheme="majorHAnsi"/>
          <w:sz w:val="24"/>
          <w:szCs w:val="24"/>
        </w:rPr>
        <w:t>DiscountName</w:t>
      </w:r>
      <w:proofErr w:type="spellEnd"/>
      <w:r w:rsidRPr="003A21BE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, (</w:t>
      </w:r>
      <w:proofErr w:type="spellStart"/>
      <w:r w:rsidRPr="003A21BE">
        <w:rPr>
          <w:rFonts w:asciiTheme="majorHAnsi" w:hAnsiTheme="majorHAnsi" w:cstheme="majorHAnsi"/>
          <w:sz w:val="24"/>
          <w:szCs w:val="24"/>
        </w:rPr>
        <w:t>DiscountType</w:t>
      </w:r>
      <w:proofErr w:type="spellEnd"/>
      <w:r w:rsidRPr="003A21BE">
        <w:rPr>
          <w:rFonts w:asciiTheme="majorHAnsi" w:hAnsiTheme="majorHAnsi" w:cstheme="majorHAnsi"/>
          <w:sz w:val="24"/>
          <w:szCs w:val="24"/>
        </w:rPr>
        <w:t>)</w:t>
      </w:r>
      <w:r>
        <w:rPr>
          <w:rFonts w:asciiTheme="majorHAnsi" w:hAnsiTheme="majorHAnsi" w:cstheme="majorHAnsi"/>
          <w:sz w:val="24"/>
          <w:szCs w:val="24"/>
        </w:rPr>
        <w:t>, (</w:t>
      </w:r>
      <w:r w:rsidRPr="00EF1678">
        <w:rPr>
          <w:rFonts w:asciiTheme="majorHAnsi" w:hAnsiTheme="majorHAnsi" w:cstheme="majorHAnsi"/>
          <w:sz w:val="24"/>
          <w:szCs w:val="24"/>
        </w:rPr>
        <w:t>StartDate</w:t>
      </w:r>
      <w:r>
        <w:rPr>
          <w:rFonts w:asciiTheme="majorHAnsi" w:hAnsiTheme="majorHAnsi" w:cstheme="majorHAnsi"/>
          <w:sz w:val="24"/>
          <w:szCs w:val="24"/>
        </w:rPr>
        <w:t>) and (</w:t>
      </w:r>
      <w:proofErr w:type="spellStart"/>
      <w:r w:rsidRPr="00EF1678">
        <w:rPr>
          <w:rFonts w:asciiTheme="majorHAnsi" w:hAnsiTheme="majorHAnsi" w:cstheme="majorHAnsi"/>
          <w:sz w:val="24"/>
          <w:szCs w:val="24"/>
        </w:rPr>
        <w:t>EndDate</w:t>
      </w:r>
      <w:proofErr w:type="spellEnd"/>
      <w:r w:rsidR="001141DF">
        <w:rPr>
          <w:rFonts w:asciiTheme="majorHAnsi" w:hAnsiTheme="majorHAnsi" w:cstheme="majorHAnsi"/>
          <w:sz w:val="24"/>
          <w:szCs w:val="24"/>
        </w:rPr>
        <w:t>)</w:t>
      </w:r>
      <w:r w:rsidRPr="003A21BE">
        <w:rPr>
          <w:rFonts w:asciiTheme="majorHAnsi" w:hAnsiTheme="majorHAnsi" w:cstheme="majorHAnsi"/>
          <w:sz w:val="24"/>
          <w:szCs w:val="24"/>
        </w:rPr>
        <w:t>.</w:t>
      </w:r>
    </w:p>
    <w:p w14:paraId="08FC799A" w14:textId="77777777" w:rsidR="005374A4" w:rsidRPr="00A93BD8" w:rsidRDefault="005374A4" w:rsidP="005374A4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510C94F6" w14:textId="5D7F95C2" w:rsidR="005374A4" w:rsidRPr="00EF1678" w:rsidRDefault="00EF1678" w:rsidP="00EF1678">
      <w:pPr>
        <w:pStyle w:val="ListBullet2"/>
        <w:numPr>
          <w:ilvl w:val="0"/>
          <w:numId w:val="13"/>
        </w:numPr>
        <w:jc w:val="both"/>
      </w:pPr>
      <w:r w:rsidRPr="00EF1678">
        <w:rPr>
          <w:rFonts w:asciiTheme="majorHAnsi" w:hAnsiTheme="majorHAnsi" w:cstheme="majorHAnsi"/>
          <w:sz w:val="24"/>
          <w:szCs w:val="24"/>
        </w:rPr>
        <w:t xml:space="preserve">Ensures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EF1678">
        <w:rPr>
          <w:rFonts w:asciiTheme="majorHAnsi" w:hAnsiTheme="majorHAnsi" w:cstheme="majorHAnsi"/>
          <w:sz w:val="24"/>
          <w:szCs w:val="24"/>
        </w:rPr>
        <w:t>EndDate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EF1678">
        <w:rPr>
          <w:rFonts w:asciiTheme="majorHAnsi" w:hAnsiTheme="majorHAnsi" w:cstheme="majorHAnsi"/>
          <w:sz w:val="24"/>
          <w:szCs w:val="24"/>
        </w:rPr>
        <w:t xml:space="preserve"> is not before </w:t>
      </w:r>
      <w:r>
        <w:rPr>
          <w:rFonts w:asciiTheme="majorHAnsi" w:hAnsiTheme="majorHAnsi" w:cstheme="majorHAnsi"/>
          <w:sz w:val="24"/>
          <w:szCs w:val="24"/>
        </w:rPr>
        <w:t>(</w:t>
      </w:r>
      <w:r w:rsidRPr="00EF1678">
        <w:rPr>
          <w:rFonts w:asciiTheme="majorHAnsi" w:hAnsiTheme="majorHAnsi" w:cstheme="majorHAnsi"/>
          <w:sz w:val="24"/>
          <w:szCs w:val="24"/>
        </w:rPr>
        <w:t>StartDate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EF1678">
        <w:rPr>
          <w:rFonts w:asciiTheme="majorHAnsi" w:hAnsiTheme="majorHAnsi" w:cstheme="majorHAnsi"/>
          <w:sz w:val="24"/>
          <w:szCs w:val="24"/>
        </w:rPr>
        <w:t>.</w:t>
      </w:r>
    </w:p>
    <w:p w14:paraId="77FD3A12" w14:textId="48A9B502" w:rsidR="00EF1678" w:rsidRDefault="005D7091" w:rsidP="00EF1678">
      <w:pPr>
        <w:pStyle w:val="ListBullet2"/>
        <w:numPr>
          <w:ilvl w:val="0"/>
          <w:numId w:val="0"/>
        </w:numPr>
        <w:jc w:val="both"/>
      </w:pPr>
      <w:r>
        <w:br w:type="page"/>
      </w:r>
    </w:p>
    <w:p w14:paraId="24D6124C" w14:textId="19A1585B" w:rsidR="005374A4" w:rsidRDefault="003B51AF" w:rsidP="005374A4">
      <w:pPr>
        <w:pStyle w:val="Heading2"/>
        <w:jc w:val="both"/>
        <w:rPr>
          <w:rFonts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1B320488" wp14:editId="641D85D7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5478780" cy="2541270"/>
            <wp:effectExtent l="0" t="0" r="7620" b="0"/>
            <wp:wrapSquare wrapText="bothSides"/>
            <wp:docPr id="7214373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437390" name="Picture 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4A4">
        <w:rPr>
          <w:rFonts w:cstheme="majorHAnsi"/>
        </w:rPr>
        <w:t>5</w:t>
      </w:r>
      <w:r w:rsidR="005374A4" w:rsidRPr="00A93BD8">
        <w:rPr>
          <w:rFonts w:cstheme="majorHAnsi"/>
        </w:rPr>
        <w:t>.</w:t>
      </w:r>
      <w:r w:rsidR="005374A4">
        <w:rPr>
          <w:rFonts w:cstheme="majorHAnsi"/>
        </w:rPr>
        <w:t>2</w:t>
      </w:r>
      <w:r w:rsidR="005374A4" w:rsidRPr="00A93BD8">
        <w:rPr>
          <w:rFonts w:cstheme="majorHAnsi"/>
        </w:rPr>
        <w:t>. "</w:t>
      </w:r>
      <w:proofErr w:type="spellStart"/>
      <w:r w:rsidR="005374A4" w:rsidRPr="005374A4">
        <w:rPr>
          <w:rFonts w:cstheme="majorHAnsi"/>
        </w:rPr>
        <w:t>ProductDiscount</w:t>
      </w:r>
      <w:proofErr w:type="spellEnd"/>
      <w:r w:rsidR="005374A4" w:rsidRPr="00A93BD8">
        <w:rPr>
          <w:rFonts w:cstheme="majorHAnsi"/>
        </w:rPr>
        <w:t>" Table</w:t>
      </w:r>
    </w:p>
    <w:p w14:paraId="43624EE3" w14:textId="283BCFD8" w:rsidR="005D7091" w:rsidRPr="005D7091" w:rsidRDefault="005D7091" w:rsidP="005D7091"/>
    <w:p w14:paraId="4388BF6E" w14:textId="77777777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7024C649" w14:textId="2F313537" w:rsidR="005374A4" w:rsidRPr="00A93BD8" w:rsidRDefault="005374A4" w:rsidP="005374A4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374A4">
        <w:rPr>
          <w:rFonts w:asciiTheme="majorHAnsi" w:hAnsiTheme="majorHAnsi" w:cstheme="majorHAnsi"/>
          <w:sz w:val="24"/>
          <w:szCs w:val="24"/>
        </w:rPr>
        <w:t>Maps products to specific discounts, enabling easy application of discounts.</w:t>
      </w:r>
    </w:p>
    <w:p w14:paraId="4DD7CADE" w14:textId="77777777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342BD52C" w14:textId="77777777" w:rsidR="00EF1678" w:rsidRDefault="005374A4" w:rsidP="00B30329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EF167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Pr="00EF1678">
        <w:rPr>
          <w:rFonts w:asciiTheme="majorHAnsi" w:hAnsiTheme="majorHAnsi" w:cstheme="majorHAnsi"/>
          <w:sz w:val="24"/>
          <w:szCs w:val="24"/>
        </w:rPr>
        <w:t xml:space="preserve"> </w:t>
      </w:r>
      <w:r w:rsidR="00EF1678" w:rsidRPr="00EF1678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EF1678" w:rsidRPr="00EF1678">
        <w:rPr>
          <w:rFonts w:asciiTheme="majorHAnsi" w:hAnsiTheme="majorHAnsi" w:cstheme="majorHAnsi"/>
          <w:sz w:val="24"/>
          <w:szCs w:val="24"/>
        </w:rPr>
        <w:t>ProductDiscountID</w:t>
      </w:r>
      <w:proofErr w:type="spellEnd"/>
      <w:r w:rsidR="00EF1678" w:rsidRPr="00EF1678">
        <w:rPr>
          <w:rFonts w:asciiTheme="majorHAnsi" w:hAnsiTheme="majorHAnsi" w:cstheme="majorHAnsi"/>
          <w:sz w:val="24"/>
          <w:szCs w:val="24"/>
        </w:rPr>
        <w:t>)</w:t>
      </w:r>
      <w:r w:rsidR="00EF1678">
        <w:rPr>
          <w:rFonts w:asciiTheme="majorHAnsi" w:hAnsiTheme="majorHAnsi" w:cstheme="majorHAnsi"/>
          <w:sz w:val="24"/>
          <w:szCs w:val="24"/>
        </w:rPr>
        <w:t xml:space="preserve"> </w:t>
      </w:r>
      <w:r w:rsidR="00EF1678" w:rsidRPr="00EF1678">
        <w:rPr>
          <w:rFonts w:asciiTheme="majorHAnsi" w:hAnsiTheme="majorHAnsi" w:cstheme="majorHAnsi"/>
          <w:sz w:val="24"/>
          <w:szCs w:val="24"/>
        </w:rPr>
        <w:t>Unique identifier for discount mappings.</w:t>
      </w:r>
      <w:r w:rsidR="00EF1678" w:rsidRPr="00EF167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778EAD6" w14:textId="669895F0" w:rsidR="005374A4" w:rsidRPr="005D7091" w:rsidRDefault="005374A4" w:rsidP="00EF1678">
      <w:pPr>
        <w:pStyle w:val="ListBullet"/>
        <w:numPr>
          <w:ilvl w:val="0"/>
          <w:numId w:val="12"/>
        </w:numPr>
        <w:jc w:val="both"/>
      </w:pPr>
      <w:r w:rsidRPr="00EF1678">
        <w:rPr>
          <w:rFonts w:asciiTheme="majorHAnsi" w:hAnsiTheme="majorHAnsi" w:cstheme="majorHAnsi"/>
          <w:b/>
          <w:bCs/>
          <w:sz w:val="24"/>
          <w:szCs w:val="24"/>
        </w:rPr>
        <w:t>Foreign Key Constraint</w:t>
      </w:r>
      <w:r w:rsidR="00EF1678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EF167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EF167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EF1678" w:rsidRPr="00EF1678">
        <w:rPr>
          <w:rFonts w:asciiTheme="majorHAnsi" w:hAnsiTheme="majorHAnsi" w:cstheme="majorHAnsi"/>
          <w:sz w:val="24"/>
          <w:szCs w:val="24"/>
        </w:rPr>
        <w:t>ProductID</w:t>
      </w:r>
      <w:proofErr w:type="spellEnd"/>
      <w:r w:rsidRPr="00EF1678">
        <w:rPr>
          <w:rFonts w:asciiTheme="majorHAnsi" w:hAnsiTheme="majorHAnsi" w:cstheme="majorHAnsi"/>
          <w:sz w:val="24"/>
          <w:szCs w:val="24"/>
        </w:rPr>
        <w:t>)</w:t>
      </w:r>
      <w:r w:rsidR="00EF1678">
        <w:rPr>
          <w:rFonts w:asciiTheme="majorHAnsi" w:hAnsiTheme="majorHAnsi" w:cstheme="majorHAnsi"/>
          <w:sz w:val="24"/>
          <w:szCs w:val="24"/>
        </w:rPr>
        <w:t>, (</w:t>
      </w:r>
      <w:proofErr w:type="spellStart"/>
      <w:r w:rsidR="00EF1678" w:rsidRPr="00EF1678">
        <w:rPr>
          <w:rFonts w:asciiTheme="majorHAnsi" w:hAnsiTheme="majorHAnsi" w:cstheme="majorHAnsi"/>
          <w:sz w:val="24"/>
          <w:szCs w:val="24"/>
        </w:rPr>
        <w:t>DiscountID</w:t>
      </w:r>
      <w:proofErr w:type="spellEnd"/>
      <w:r w:rsidR="00EF1678" w:rsidRPr="00EF1678">
        <w:rPr>
          <w:rFonts w:asciiTheme="majorHAnsi" w:hAnsiTheme="majorHAnsi" w:cstheme="majorHAnsi"/>
          <w:sz w:val="24"/>
          <w:szCs w:val="24"/>
        </w:rPr>
        <w:t>)</w:t>
      </w:r>
      <w:r w:rsidRPr="00EF1678">
        <w:rPr>
          <w:rFonts w:asciiTheme="majorHAnsi" w:hAnsiTheme="majorHAnsi" w:cstheme="majorHAnsi"/>
          <w:sz w:val="24"/>
          <w:szCs w:val="24"/>
        </w:rPr>
        <w:t xml:space="preserve"> </w:t>
      </w:r>
      <w:r w:rsidR="00EF1678" w:rsidRPr="00EF1678">
        <w:rPr>
          <w:rFonts w:asciiTheme="majorHAnsi" w:hAnsiTheme="majorHAnsi" w:cstheme="majorHAnsi"/>
          <w:sz w:val="24"/>
          <w:szCs w:val="24"/>
        </w:rPr>
        <w:t>Link mappings to Product and Discount.</w:t>
      </w:r>
    </w:p>
    <w:p w14:paraId="7C4FEE75" w14:textId="217BFCE9" w:rsidR="005D7091" w:rsidRPr="005D7091" w:rsidRDefault="005D7091" w:rsidP="005D7091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br w:type="page"/>
      </w:r>
    </w:p>
    <w:p w14:paraId="2EE1FAF8" w14:textId="2600C3CF" w:rsidR="005374A4" w:rsidRPr="005374A4" w:rsidRDefault="00000000" w:rsidP="005374A4">
      <w:pPr>
        <w:pStyle w:val="Heading1"/>
        <w:jc w:val="both"/>
        <w:rPr>
          <w:rFonts w:cstheme="majorHAnsi"/>
        </w:rPr>
      </w:pPr>
      <w:r w:rsidRPr="00A93BD8">
        <w:rPr>
          <w:rFonts w:cstheme="majorHAnsi"/>
        </w:rPr>
        <w:lastRenderedPageBreak/>
        <w:t>6) SALES MANAGEMENT</w:t>
      </w:r>
    </w:p>
    <w:p w14:paraId="13EA214A" w14:textId="7D7CFE4E" w:rsidR="005374A4" w:rsidRDefault="003B51AF" w:rsidP="005374A4">
      <w:pPr>
        <w:pStyle w:val="Heading2"/>
        <w:jc w:val="both"/>
        <w:rPr>
          <w:rFonts w:cstheme="majorHAnsi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6232D0" wp14:editId="24E3222B">
            <wp:simplePos x="0" y="0"/>
            <wp:positionH relativeFrom="column">
              <wp:posOffset>0</wp:posOffset>
            </wp:positionH>
            <wp:positionV relativeFrom="paragraph">
              <wp:posOffset>612140</wp:posOffset>
            </wp:positionV>
            <wp:extent cx="5476875" cy="2998470"/>
            <wp:effectExtent l="0" t="0" r="9525" b="0"/>
            <wp:wrapSquare wrapText="bothSides"/>
            <wp:docPr id="1787126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26642" name="Picture 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4A4">
        <w:rPr>
          <w:rFonts w:cstheme="majorHAnsi"/>
        </w:rPr>
        <w:t>6</w:t>
      </w:r>
      <w:r w:rsidR="005374A4" w:rsidRPr="00A93BD8">
        <w:rPr>
          <w:rFonts w:cstheme="majorHAnsi"/>
        </w:rPr>
        <w:t>.</w:t>
      </w:r>
      <w:r w:rsidR="005374A4">
        <w:rPr>
          <w:rFonts w:cstheme="majorHAnsi"/>
        </w:rPr>
        <w:t>1</w:t>
      </w:r>
      <w:r w:rsidR="005374A4" w:rsidRPr="00A93BD8">
        <w:rPr>
          <w:rFonts w:cstheme="majorHAnsi"/>
        </w:rPr>
        <w:t>. "</w:t>
      </w:r>
      <w:proofErr w:type="spellStart"/>
      <w:r w:rsidR="005374A4" w:rsidRPr="005374A4">
        <w:rPr>
          <w:rFonts w:cstheme="majorHAnsi"/>
        </w:rPr>
        <w:t>PaymentMethod</w:t>
      </w:r>
      <w:proofErr w:type="spellEnd"/>
      <w:r w:rsidR="005374A4" w:rsidRPr="00A93BD8">
        <w:rPr>
          <w:rFonts w:cstheme="majorHAnsi"/>
        </w:rPr>
        <w:t>" Table</w:t>
      </w:r>
    </w:p>
    <w:p w14:paraId="66AF1C7B" w14:textId="66C06203" w:rsidR="005D7091" w:rsidRPr="005D7091" w:rsidRDefault="005D7091" w:rsidP="005D7091"/>
    <w:p w14:paraId="180BD5E6" w14:textId="77777777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19198D02" w14:textId="57E98964" w:rsidR="005374A4" w:rsidRPr="00A93BD8" w:rsidRDefault="005374A4" w:rsidP="005374A4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374A4">
        <w:rPr>
          <w:rFonts w:asciiTheme="majorHAnsi" w:hAnsiTheme="majorHAnsi" w:cstheme="majorHAnsi"/>
          <w:sz w:val="24"/>
          <w:szCs w:val="24"/>
        </w:rPr>
        <w:t>Lists accepted payment methods, ensuring proper classification of transactions.</w:t>
      </w:r>
    </w:p>
    <w:p w14:paraId="04433EE7" w14:textId="77777777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3E8B4A65" w14:textId="55AB50D8" w:rsidR="005374A4" w:rsidRDefault="005374A4" w:rsidP="007A42FF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7A42FF" w:rsidRPr="007A42FF">
        <w:rPr>
          <w:rFonts w:asciiTheme="majorHAnsi" w:hAnsiTheme="majorHAnsi" w:cstheme="majorHAnsi"/>
          <w:sz w:val="24"/>
          <w:szCs w:val="24"/>
        </w:rPr>
        <w:t>PaymentMethodID</w:t>
      </w:r>
      <w:proofErr w:type="spellEnd"/>
      <w:r w:rsidR="007A42FF" w:rsidRPr="007A42FF">
        <w:rPr>
          <w:rFonts w:asciiTheme="majorHAnsi" w:hAnsiTheme="majorHAnsi" w:cstheme="majorHAnsi"/>
          <w:sz w:val="24"/>
          <w:szCs w:val="24"/>
        </w:rPr>
        <w:t>)</w:t>
      </w:r>
      <w:r w:rsidR="007A42FF">
        <w:rPr>
          <w:rFonts w:asciiTheme="majorHAnsi" w:hAnsiTheme="majorHAnsi" w:cstheme="majorHAnsi"/>
          <w:sz w:val="24"/>
          <w:szCs w:val="24"/>
        </w:rPr>
        <w:t xml:space="preserve"> </w:t>
      </w:r>
      <w:r w:rsidR="007A42FF" w:rsidRPr="007A42FF">
        <w:rPr>
          <w:rFonts w:asciiTheme="majorHAnsi" w:hAnsiTheme="majorHAnsi" w:cstheme="majorHAnsi"/>
          <w:sz w:val="24"/>
          <w:szCs w:val="24"/>
        </w:rPr>
        <w:t>Unique identifier for payment methods.</w:t>
      </w:r>
    </w:p>
    <w:p w14:paraId="69FA4B5F" w14:textId="3EC68ACB" w:rsidR="00F55A19" w:rsidRPr="00F55A19" w:rsidRDefault="00F55A19" w:rsidP="00F55A19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47EE0">
        <w:rPr>
          <w:rFonts w:asciiTheme="majorHAnsi" w:hAnsiTheme="majorHAnsi" w:cstheme="majorHAnsi"/>
          <w:sz w:val="24"/>
          <w:szCs w:val="24"/>
        </w:rPr>
        <w:t>Ensure (</w:t>
      </w:r>
      <w:proofErr w:type="spellStart"/>
      <w:r w:rsidRPr="007A42FF">
        <w:rPr>
          <w:rFonts w:asciiTheme="majorHAnsi" w:hAnsiTheme="majorHAnsi" w:cstheme="majorHAnsi"/>
          <w:sz w:val="24"/>
          <w:szCs w:val="24"/>
        </w:rPr>
        <w:t>PaymentType</w:t>
      </w:r>
      <w:proofErr w:type="spellEnd"/>
      <w:r>
        <w:rPr>
          <w:rFonts w:asciiTheme="majorHAnsi" w:hAnsiTheme="majorHAnsi" w:cstheme="majorHAnsi"/>
          <w:sz w:val="24"/>
          <w:szCs w:val="24"/>
        </w:rPr>
        <w:t>) is</w:t>
      </w:r>
      <w:r w:rsidRPr="003A21BE">
        <w:rPr>
          <w:rFonts w:asciiTheme="majorHAnsi" w:hAnsiTheme="majorHAnsi" w:cstheme="majorHAnsi"/>
          <w:sz w:val="24"/>
          <w:szCs w:val="24"/>
        </w:rPr>
        <w:t xml:space="preserve"> not empty.</w:t>
      </w:r>
    </w:p>
    <w:p w14:paraId="00B1C908" w14:textId="77777777" w:rsidR="005374A4" w:rsidRPr="00A93BD8" w:rsidRDefault="005374A4" w:rsidP="005374A4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252DC5FA" w14:textId="5B0D1F0A" w:rsidR="005374A4" w:rsidRDefault="00F55A19" w:rsidP="007A42FF">
      <w:pPr>
        <w:pStyle w:val="ListBullet2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Check</w:t>
      </w:r>
      <w:r w:rsidR="007A42FF" w:rsidRPr="007A42FF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7A42FF" w:rsidRPr="007A42FF">
        <w:rPr>
          <w:rFonts w:asciiTheme="majorHAnsi" w:hAnsiTheme="majorHAnsi" w:cstheme="majorHAnsi"/>
          <w:sz w:val="24"/>
          <w:szCs w:val="24"/>
        </w:rPr>
        <w:t>PaymentType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="007A42FF" w:rsidRPr="007A42FF">
        <w:rPr>
          <w:rFonts w:asciiTheme="majorHAnsi" w:hAnsiTheme="majorHAnsi" w:cstheme="majorHAnsi"/>
          <w:sz w:val="24"/>
          <w:szCs w:val="24"/>
        </w:rPr>
        <w:t xml:space="preserve"> is </w:t>
      </w:r>
      <w:r>
        <w:rPr>
          <w:rFonts w:asciiTheme="majorHAnsi" w:hAnsiTheme="majorHAnsi" w:cstheme="majorHAnsi"/>
          <w:sz w:val="24"/>
          <w:szCs w:val="24"/>
        </w:rPr>
        <w:t>valid</w:t>
      </w:r>
      <w:r w:rsidR="007A42FF" w:rsidRPr="007A42FF">
        <w:rPr>
          <w:rFonts w:asciiTheme="majorHAnsi" w:hAnsiTheme="majorHAnsi" w:cstheme="majorHAnsi"/>
          <w:sz w:val="24"/>
          <w:szCs w:val="24"/>
        </w:rPr>
        <w:t>.</w:t>
      </w:r>
    </w:p>
    <w:p w14:paraId="4C72B9E9" w14:textId="68530060" w:rsidR="007A42FF" w:rsidRDefault="005D7091" w:rsidP="007A42FF">
      <w:pPr>
        <w:pStyle w:val="ListBullet2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D52C7B8" w14:textId="1C199B47" w:rsidR="005374A4" w:rsidRDefault="003B51AF" w:rsidP="005374A4">
      <w:pPr>
        <w:pStyle w:val="Heading2"/>
        <w:jc w:val="both"/>
        <w:rPr>
          <w:rFonts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DC046E2" wp14:editId="00B80B5E">
            <wp:simplePos x="0" y="0"/>
            <wp:positionH relativeFrom="column">
              <wp:posOffset>0</wp:posOffset>
            </wp:positionH>
            <wp:positionV relativeFrom="paragraph">
              <wp:posOffset>504825</wp:posOffset>
            </wp:positionV>
            <wp:extent cx="5478780" cy="2362200"/>
            <wp:effectExtent l="0" t="0" r="7620" b="0"/>
            <wp:wrapSquare wrapText="bothSides"/>
            <wp:docPr id="1947863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63830" name="Picture 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4A4">
        <w:rPr>
          <w:rFonts w:cstheme="majorHAnsi"/>
        </w:rPr>
        <w:t>6</w:t>
      </w:r>
      <w:r w:rsidR="005374A4" w:rsidRPr="00A93BD8">
        <w:rPr>
          <w:rFonts w:cstheme="majorHAnsi"/>
        </w:rPr>
        <w:t>.</w:t>
      </w:r>
      <w:r w:rsidR="005374A4">
        <w:rPr>
          <w:rFonts w:cstheme="majorHAnsi"/>
        </w:rPr>
        <w:t>2</w:t>
      </w:r>
      <w:r w:rsidR="005374A4" w:rsidRPr="00A93BD8">
        <w:rPr>
          <w:rFonts w:cstheme="majorHAnsi"/>
        </w:rPr>
        <w:t>. "</w:t>
      </w:r>
      <w:proofErr w:type="spellStart"/>
      <w:r w:rsidR="005374A4" w:rsidRPr="005374A4">
        <w:rPr>
          <w:rFonts w:cstheme="majorHAnsi"/>
        </w:rPr>
        <w:t>SalesTransaction</w:t>
      </w:r>
      <w:proofErr w:type="spellEnd"/>
      <w:r w:rsidR="005374A4" w:rsidRPr="00A93BD8">
        <w:rPr>
          <w:rFonts w:cstheme="majorHAnsi"/>
        </w:rPr>
        <w:t>" Table</w:t>
      </w:r>
    </w:p>
    <w:p w14:paraId="31FD092D" w14:textId="2A9E75CA" w:rsidR="005D7091" w:rsidRPr="005D7091" w:rsidRDefault="005D7091" w:rsidP="005D7091"/>
    <w:p w14:paraId="7BC4C431" w14:textId="24196D91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46A790A6" w14:textId="0DB9B571" w:rsidR="005374A4" w:rsidRPr="00A93BD8" w:rsidRDefault="005374A4" w:rsidP="005374A4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5374A4">
        <w:rPr>
          <w:rFonts w:asciiTheme="majorHAnsi" w:hAnsiTheme="majorHAnsi" w:cstheme="majorHAnsi"/>
          <w:sz w:val="24"/>
          <w:szCs w:val="24"/>
        </w:rPr>
        <w:t>Records sales transactions, including customer, payment method, and final amounts.</w:t>
      </w:r>
    </w:p>
    <w:p w14:paraId="25650C18" w14:textId="77777777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308DBBC1" w14:textId="0CD3D02E" w:rsidR="005374A4" w:rsidRPr="00A93BD8" w:rsidRDefault="005374A4" w:rsidP="005374A4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</w:t>
      </w:r>
      <w:r w:rsidR="001A418A" w:rsidRPr="001A418A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1A418A" w:rsidRPr="001A418A">
        <w:rPr>
          <w:rFonts w:asciiTheme="majorHAnsi" w:hAnsiTheme="majorHAnsi" w:cstheme="majorHAnsi"/>
          <w:sz w:val="24"/>
          <w:szCs w:val="24"/>
        </w:rPr>
        <w:t>TransactionID</w:t>
      </w:r>
      <w:proofErr w:type="spellEnd"/>
      <w:r w:rsidR="001A418A" w:rsidRPr="001A418A">
        <w:rPr>
          <w:rFonts w:asciiTheme="majorHAnsi" w:hAnsiTheme="majorHAnsi" w:cstheme="majorHAnsi"/>
          <w:sz w:val="24"/>
          <w:szCs w:val="24"/>
        </w:rPr>
        <w:t>) Uniquely identifies transactions.</w:t>
      </w:r>
    </w:p>
    <w:p w14:paraId="48689615" w14:textId="67702682" w:rsidR="005374A4" w:rsidRDefault="005374A4" w:rsidP="001A418A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Foreign Key Constraint</w:t>
      </w:r>
      <w:r w:rsidR="001A418A">
        <w:rPr>
          <w:rFonts w:asciiTheme="majorHAnsi" w:hAnsiTheme="majorHAnsi" w:cstheme="majorHAnsi"/>
          <w:b/>
          <w:bCs/>
          <w:sz w:val="24"/>
          <w:szCs w:val="24"/>
        </w:rPr>
        <w:t>s</w:t>
      </w:r>
      <w:r w:rsidRPr="00A93BD8">
        <w:rPr>
          <w:rFonts w:asciiTheme="majorHAnsi" w:hAnsiTheme="majorHAnsi" w:cstheme="majorHAnsi"/>
          <w:b/>
          <w:bCs/>
          <w:sz w:val="24"/>
          <w:szCs w:val="24"/>
        </w:rPr>
        <w:t>:</w:t>
      </w:r>
      <w:r w:rsidRPr="00A93BD8">
        <w:rPr>
          <w:rFonts w:asciiTheme="majorHAnsi" w:hAnsiTheme="majorHAnsi" w:cstheme="majorHAnsi"/>
          <w:sz w:val="24"/>
          <w:szCs w:val="24"/>
        </w:rPr>
        <w:t xml:space="preserve"> (</w:t>
      </w:r>
      <w:r w:rsidR="001A418A" w:rsidRPr="001A418A">
        <w:rPr>
          <w:rFonts w:asciiTheme="majorHAnsi" w:hAnsiTheme="majorHAnsi" w:cstheme="majorHAnsi"/>
          <w:sz w:val="24"/>
          <w:szCs w:val="24"/>
        </w:rPr>
        <w:t>CustomerID</w:t>
      </w:r>
      <w:r w:rsidRPr="001A418A">
        <w:rPr>
          <w:rFonts w:asciiTheme="majorHAnsi" w:hAnsiTheme="majorHAnsi" w:cstheme="majorHAnsi"/>
          <w:sz w:val="24"/>
          <w:szCs w:val="24"/>
        </w:rPr>
        <w:t>)</w:t>
      </w:r>
      <w:r w:rsidR="001A418A">
        <w:rPr>
          <w:rFonts w:asciiTheme="majorHAnsi" w:hAnsiTheme="majorHAnsi" w:cstheme="majorHAnsi"/>
          <w:sz w:val="24"/>
          <w:szCs w:val="24"/>
        </w:rPr>
        <w:t>, (</w:t>
      </w:r>
      <w:proofErr w:type="spellStart"/>
      <w:r w:rsidR="001A418A" w:rsidRPr="001A418A">
        <w:rPr>
          <w:rFonts w:asciiTheme="majorHAnsi" w:hAnsiTheme="majorHAnsi" w:cstheme="majorHAnsi"/>
          <w:sz w:val="24"/>
          <w:szCs w:val="24"/>
        </w:rPr>
        <w:t>PaymentMethodID</w:t>
      </w:r>
      <w:proofErr w:type="spellEnd"/>
      <w:r w:rsidR="001A418A" w:rsidRPr="001A418A">
        <w:rPr>
          <w:rFonts w:asciiTheme="majorHAnsi" w:hAnsiTheme="majorHAnsi" w:cstheme="majorHAnsi"/>
          <w:sz w:val="24"/>
          <w:szCs w:val="24"/>
        </w:rPr>
        <w:t xml:space="preserve">) </w:t>
      </w:r>
      <w:r w:rsidR="001A418A" w:rsidRPr="001A418A">
        <w:rPr>
          <w:rFonts w:asciiTheme="majorHAnsi" w:hAnsiTheme="majorHAnsi" w:cstheme="majorHAnsi"/>
          <w:sz w:val="24"/>
          <w:szCs w:val="24"/>
        </w:rPr>
        <w:t xml:space="preserve">Link transactions to Customer and </w:t>
      </w:r>
      <w:proofErr w:type="spellStart"/>
      <w:r w:rsidR="001A418A" w:rsidRPr="001A418A">
        <w:rPr>
          <w:rFonts w:asciiTheme="majorHAnsi" w:hAnsiTheme="majorHAnsi" w:cstheme="majorHAnsi"/>
          <w:sz w:val="24"/>
          <w:szCs w:val="24"/>
        </w:rPr>
        <w:t>PaymentMethod</w:t>
      </w:r>
      <w:proofErr w:type="spellEnd"/>
      <w:r w:rsidR="001A418A">
        <w:rPr>
          <w:rFonts w:asciiTheme="majorHAnsi" w:hAnsiTheme="majorHAnsi" w:cstheme="majorHAnsi"/>
          <w:sz w:val="24"/>
          <w:szCs w:val="24"/>
        </w:rPr>
        <w:t xml:space="preserve"> tables</w:t>
      </w:r>
      <w:r w:rsidR="001A418A" w:rsidRPr="001A418A">
        <w:rPr>
          <w:rFonts w:asciiTheme="majorHAnsi" w:hAnsiTheme="majorHAnsi" w:cstheme="majorHAnsi"/>
          <w:sz w:val="24"/>
          <w:szCs w:val="24"/>
        </w:rPr>
        <w:t>.</w:t>
      </w:r>
    </w:p>
    <w:p w14:paraId="65ADA40A" w14:textId="0A7A5E0C" w:rsidR="00F55A19" w:rsidRPr="008629D6" w:rsidRDefault="00F55A19" w:rsidP="008629D6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="001141DF" w:rsidRPr="00A93BD8">
        <w:rPr>
          <w:rFonts w:asciiTheme="majorHAnsi" w:hAnsiTheme="majorHAnsi" w:cstheme="majorHAnsi"/>
          <w:sz w:val="24"/>
          <w:szCs w:val="24"/>
        </w:rPr>
        <w:t>Prevent missing essential details</w:t>
      </w:r>
      <w:r w:rsidR="001141DF">
        <w:rPr>
          <w:rFonts w:asciiTheme="majorHAnsi" w:hAnsiTheme="majorHAnsi" w:cstheme="majorHAnsi"/>
          <w:sz w:val="24"/>
          <w:szCs w:val="24"/>
        </w:rPr>
        <w:t xml:space="preserve"> </w:t>
      </w:r>
      <w:r w:rsidRPr="00F47EE0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8629D6" w:rsidRPr="008629D6">
        <w:rPr>
          <w:rFonts w:asciiTheme="majorHAnsi" w:hAnsiTheme="majorHAnsi" w:cstheme="majorHAnsi"/>
          <w:sz w:val="24"/>
          <w:szCs w:val="24"/>
        </w:rPr>
        <w:t>TransactionDate</w:t>
      </w:r>
      <w:proofErr w:type="spellEnd"/>
      <w:r w:rsidRPr="008629D6">
        <w:rPr>
          <w:rFonts w:asciiTheme="majorHAnsi" w:hAnsiTheme="majorHAnsi" w:cstheme="majorHAnsi"/>
          <w:sz w:val="24"/>
          <w:szCs w:val="24"/>
        </w:rPr>
        <w:t>), (</w:t>
      </w:r>
      <w:proofErr w:type="spellStart"/>
      <w:r w:rsidRPr="008629D6">
        <w:rPr>
          <w:rFonts w:asciiTheme="majorHAnsi" w:hAnsiTheme="majorHAnsi" w:cstheme="majorHAnsi"/>
          <w:sz w:val="24"/>
          <w:szCs w:val="24"/>
        </w:rPr>
        <w:t>TotalAmount</w:t>
      </w:r>
      <w:proofErr w:type="spellEnd"/>
      <w:r w:rsidRPr="008629D6">
        <w:rPr>
          <w:rFonts w:asciiTheme="majorHAnsi" w:hAnsiTheme="majorHAnsi" w:cstheme="majorHAnsi"/>
          <w:sz w:val="24"/>
          <w:szCs w:val="24"/>
        </w:rPr>
        <w:t>) and (</w:t>
      </w:r>
      <w:proofErr w:type="spellStart"/>
      <w:r w:rsidRPr="008629D6">
        <w:rPr>
          <w:rFonts w:asciiTheme="majorHAnsi" w:hAnsiTheme="majorHAnsi" w:cstheme="majorHAnsi"/>
          <w:sz w:val="24"/>
          <w:szCs w:val="24"/>
        </w:rPr>
        <w:t>FinalAmount</w:t>
      </w:r>
      <w:proofErr w:type="spellEnd"/>
      <w:r w:rsidR="001141DF">
        <w:rPr>
          <w:rFonts w:asciiTheme="majorHAnsi" w:hAnsiTheme="majorHAnsi" w:cstheme="majorHAnsi"/>
          <w:sz w:val="24"/>
          <w:szCs w:val="24"/>
        </w:rPr>
        <w:t>)</w:t>
      </w:r>
      <w:r w:rsidRPr="008629D6">
        <w:rPr>
          <w:rFonts w:asciiTheme="majorHAnsi" w:hAnsiTheme="majorHAnsi" w:cstheme="majorHAnsi"/>
          <w:sz w:val="24"/>
          <w:szCs w:val="24"/>
        </w:rPr>
        <w:t>.</w:t>
      </w:r>
    </w:p>
    <w:p w14:paraId="6F527B98" w14:textId="77777777" w:rsidR="005374A4" w:rsidRPr="00A93BD8" w:rsidRDefault="005374A4" w:rsidP="005374A4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6A40A6FA" w14:textId="2E03EB8C" w:rsidR="005374A4" w:rsidRDefault="001A418A" w:rsidP="001A418A">
      <w:pPr>
        <w:pStyle w:val="ListBullet2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A418A">
        <w:rPr>
          <w:rFonts w:asciiTheme="majorHAnsi" w:hAnsiTheme="majorHAnsi" w:cstheme="majorHAnsi"/>
          <w:sz w:val="24"/>
          <w:szCs w:val="24"/>
        </w:rPr>
        <w:t xml:space="preserve">Ensure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A418A">
        <w:rPr>
          <w:rFonts w:asciiTheme="majorHAnsi" w:hAnsiTheme="majorHAnsi" w:cstheme="majorHAnsi"/>
          <w:sz w:val="24"/>
          <w:szCs w:val="24"/>
        </w:rPr>
        <w:t>TotalAmount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1A418A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A418A">
        <w:rPr>
          <w:rFonts w:asciiTheme="majorHAnsi" w:hAnsiTheme="majorHAnsi" w:cstheme="majorHAnsi"/>
          <w:sz w:val="24"/>
          <w:szCs w:val="24"/>
        </w:rPr>
        <w:t>DiscountApplied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1A418A">
        <w:rPr>
          <w:rFonts w:asciiTheme="majorHAnsi" w:hAnsiTheme="majorHAnsi" w:cstheme="majorHAnsi"/>
          <w:sz w:val="24"/>
          <w:szCs w:val="24"/>
        </w:rPr>
        <w:t xml:space="preserve">, and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A418A">
        <w:rPr>
          <w:rFonts w:asciiTheme="majorHAnsi" w:hAnsiTheme="majorHAnsi" w:cstheme="majorHAnsi"/>
          <w:sz w:val="24"/>
          <w:szCs w:val="24"/>
        </w:rPr>
        <w:t>FinalAmount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1A418A">
        <w:rPr>
          <w:rFonts w:asciiTheme="majorHAnsi" w:hAnsiTheme="majorHAnsi" w:cstheme="majorHAnsi"/>
          <w:sz w:val="24"/>
          <w:szCs w:val="24"/>
        </w:rPr>
        <w:t xml:space="preserve"> are non-negative</w:t>
      </w:r>
      <w:r>
        <w:rPr>
          <w:rFonts w:asciiTheme="majorHAnsi" w:hAnsiTheme="majorHAnsi" w:cstheme="majorHAnsi"/>
          <w:sz w:val="24"/>
          <w:szCs w:val="24"/>
        </w:rPr>
        <w:t>.</w:t>
      </w:r>
    </w:p>
    <w:p w14:paraId="7D4E39ED" w14:textId="3D113255" w:rsidR="008629D6" w:rsidRDefault="005D7091" w:rsidP="008629D6">
      <w:pPr>
        <w:pStyle w:val="ListBullet2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6529BA06" w14:textId="41CA9929" w:rsidR="005374A4" w:rsidRDefault="003B51AF" w:rsidP="005374A4">
      <w:pPr>
        <w:pStyle w:val="Heading2"/>
        <w:jc w:val="both"/>
        <w:rPr>
          <w:rFonts w:cstheme="majorHAnsi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FBC74A7" wp14:editId="29C61F3E">
            <wp:simplePos x="0" y="0"/>
            <wp:positionH relativeFrom="column">
              <wp:posOffset>0</wp:posOffset>
            </wp:positionH>
            <wp:positionV relativeFrom="paragraph">
              <wp:posOffset>476250</wp:posOffset>
            </wp:positionV>
            <wp:extent cx="5476875" cy="2412365"/>
            <wp:effectExtent l="0" t="0" r="9525" b="6985"/>
            <wp:wrapSquare wrapText="bothSides"/>
            <wp:docPr id="5615041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504176" name="Picture 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4A4">
        <w:rPr>
          <w:rFonts w:cstheme="majorHAnsi"/>
        </w:rPr>
        <w:t>6</w:t>
      </w:r>
      <w:r w:rsidR="005374A4" w:rsidRPr="00A93BD8">
        <w:rPr>
          <w:rFonts w:cstheme="majorHAnsi"/>
        </w:rPr>
        <w:t>.</w:t>
      </w:r>
      <w:r w:rsidR="005374A4">
        <w:rPr>
          <w:rFonts w:cstheme="majorHAnsi"/>
        </w:rPr>
        <w:t>3</w:t>
      </w:r>
      <w:r w:rsidR="005374A4" w:rsidRPr="00A93BD8">
        <w:rPr>
          <w:rFonts w:cstheme="majorHAnsi"/>
        </w:rPr>
        <w:t>. "</w:t>
      </w:r>
      <w:proofErr w:type="spellStart"/>
      <w:r w:rsidR="005374A4" w:rsidRPr="005374A4">
        <w:rPr>
          <w:rFonts w:cstheme="majorHAnsi"/>
        </w:rPr>
        <w:t>SalesTransactionDetail</w:t>
      </w:r>
      <w:proofErr w:type="spellEnd"/>
      <w:r w:rsidR="005374A4" w:rsidRPr="00A93BD8">
        <w:rPr>
          <w:rFonts w:cstheme="majorHAnsi"/>
        </w:rPr>
        <w:t>" Table</w:t>
      </w:r>
    </w:p>
    <w:p w14:paraId="318CAB3E" w14:textId="3D780E55" w:rsidR="005D7091" w:rsidRPr="005D7091" w:rsidRDefault="005D7091" w:rsidP="005D7091"/>
    <w:p w14:paraId="0CD25FBC" w14:textId="77777777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Purpose</w:t>
      </w:r>
    </w:p>
    <w:p w14:paraId="7DAF63D1" w14:textId="386AE643" w:rsidR="005374A4" w:rsidRPr="00A93BD8" w:rsidRDefault="001141DF" w:rsidP="005374A4">
      <w:pPr>
        <w:pStyle w:val="ListBullet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Break</w:t>
      </w:r>
      <w:r w:rsidR="007A3D95" w:rsidRPr="007A3D95">
        <w:rPr>
          <w:rFonts w:asciiTheme="majorHAnsi" w:hAnsiTheme="majorHAnsi" w:cstheme="majorHAnsi"/>
          <w:sz w:val="24"/>
          <w:szCs w:val="24"/>
        </w:rPr>
        <w:t xml:space="preserve"> down each sales transaction into individual product-level details.</w:t>
      </w:r>
    </w:p>
    <w:p w14:paraId="4C9555CA" w14:textId="77777777" w:rsidR="005374A4" w:rsidRPr="00A93BD8" w:rsidRDefault="005374A4" w:rsidP="005374A4">
      <w:pPr>
        <w:pStyle w:val="Heading4"/>
        <w:jc w:val="both"/>
        <w:rPr>
          <w:rFonts w:cstheme="majorHAnsi"/>
          <w:sz w:val="24"/>
          <w:szCs w:val="24"/>
        </w:rPr>
      </w:pPr>
      <w:r w:rsidRPr="00A93BD8">
        <w:rPr>
          <w:rFonts w:cstheme="majorHAnsi"/>
          <w:sz w:val="24"/>
          <w:szCs w:val="24"/>
        </w:rPr>
        <w:t>Data Validation</w:t>
      </w:r>
    </w:p>
    <w:p w14:paraId="180912CF" w14:textId="575EFD46" w:rsidR="005374A4" w:rsidRPr="00A93BD8" w:rsidRDefault="005374A4" w:rsidP="005374A4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Primary Key Constraint:</w:t>
      </w:r>
      <w:r w:rsidR="001A418A">
        <w:rPr>
          <w:rFonts w:asciiTheme="majorHAnsi" w:hAnsiTheme="majorHAnsi" w:cstheme="majorHAnsi"/>
          <w:sz w:val="24"/>
          <w:szCs w:val="24"/>
        </w:rPr>
        <w:t xml:space="preserve"> </w:t>
      </w:r>
      <w:r w:rsidR="001A418A" w:rsidRPr="001A418A"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="001A418A" w:rsidRPr="001A418A">
        <w:rPr>
          <w:rFonts w:asciiTheme="majorHAnsi" w:hAnsiTheme="majorHAnsi" w:cstheme="majorHAnsi"/>
          <w:sz w:val="24"/>
          <w:szCs w:val="24"/>
        </w:rPr>
        <w:t>TransactionDetailID</w:t>
      </w:r>
      <w:proofErr w:type="spellEnd"/>
      <w:r w:rsidR="001A418A" w:rsidRPr="001A418A">
        <w:rPr>
          <w:rFonts w:asciiTheme="majorHAnsi" w:hAnsiTheme="majorHAnsi" w:cstheme="majorHAnsi"/>
          <w:sz w:val="24"/>
          <w:szCs w:val="24"/>
        </w:rPr>
        <w:t>) Unique identifier for transaction details.</w:t>
      </w:r>
    </w:p>
    <w:p w14:paraId="2F233C4F" w14:textId="0B67BA72" w:rsidR="005374A4" w:rsidRDefault="005374A4" w:rsidP="001A418A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Foreign Key Constraint:</w:t>
      </w:r>
      <w:r w:rsidRPr="00A93BD8">
        <w:rPr>
          <w:rFonts w:asciiTheme="majorHAnsi" w:hAnsiTheme="majorHAnsi" w:cstheme="majorHAnsi"/>
          <w:sz w:val="24"/>
          <w:szCs w:val="24"/>
        </w:rPr>
        <w:t xml:space="preserve"> (</w:t>
      </w:r>
      <w:proofErr w:type="spellStart"/>
      <w:r w:rsidR="001A418A" w:rsidRPr="001A418A">
        <w:rPr>
          <w:rFonts w:asciiTheme="majorHAnsi" w:hAnsiTheme="majorHAnsi" w:cstheme="majorHAnsi"/>
          <w:sz w:val="24"/>
          <w:szCs w:val="24"/>
        </w:rPr>
        <w:t>TransactionID</w:t>
      </w:r>
      <w:proofErr w:type="spellEnd"/>
      <w:r w:rsidRPr="001A418A">
        <w:rPr>
          <w:rFonts w:asciiTheme="majorHAnsi" w:hAnsiTheme="majorHAnsi" w:cstheme="majorHAnsi"/>
          <w:sz w:val="24"/>
          <w:szCs w:val="24"/>
        </w:rPr>
        <w:t>)</w:t>
      </w:r>
      <w:r w:rsidR="001A418A">
        <w:rPr>
          <w:rFonts w:asciiTheme="majorHAnsi" w:hAnsiTheme="majorHAnsi" w:cstheme="majorHAnsi"/>
          <w:sz w:val="24"/>
          <w:szCs w:val="24"/>
        </w:rPr>
        <w:t>, (</w:t>
      </w:r>
      <w:proofErr w:type="spellStart"/>
      <w:r w:rsidR="001A418A" w:rsidRPr="001A418A">
        <w:rPr>
          <w:rFonts w:asciiTheme="majorHAnsi" w:hAnsiTheme="majorHAnsi" w:cstheme="majorHAnsi"/>
          <w:sz w:val="24"/>
          <w:szCs w:val="24"/>
        </w:rPr>
        <w:t>ProductID</w:t>
      </w:r>
      <w:proofErr w:type="spellEnd"/>
      <w:r w:rsidR="001A418A" w:rsidRPr="001A418A">
        <w:rPr>
          <w:rFonts w:asciiTheme="majorHAnsi" w:hAnsiTheme="majorHAnsi" w:cstheme="majorHAnsi"/>
          <w:sz w:val="24"/>
          <w:szCs w:val="24"/>
        </w:rPr>
        <w:t>)</w:t>
      </w:r>
      <w:r w:rsidRPr="001A418A">
        <w:rPr>
          <w:rFonts w:asciiTheme="majorHAnsi" w:hAnsiTheme="majorHAnsi" w:cstheme="majorHAnsi"/>
          <w:sz w:val="24"/>
          <w:szCs w:val="24"/>
        </w:rPr>
        <w:t xml:space="preserve"> </w:t>
      </w:r>
      <w:r w:rsidR="001A418A" w:rsidRPr="001A418A">
        <w:rPr>
          <w:rFonts w:asciiTheme="majorHAnsi" w:hAnsiTheme="majorHAnsi" w:cstheme="majorHAnsi"/>
          <w:sz w:val="24"/>
          <w:szCs w:val="24"/>
        </w:rPr>
        <w:t xml:space="preserve">Link details to </w:t>
      </w:r>
      <w:proofErr w:type="spellStart"/>
      <w:r w:rsidR="001A418A" w:rsidRPr="001A418A">
        <w:rPr>
          <w:rFonts w:asciiTheme="majorHAnsi" w:hAnsiTheme="majorHAnsi" w:cstheme="majorHAnsi"/>
          <w:sz w:val="24"/>
          <w:szCs w:val="24"/>
        </w:rPr>
        <w:t>SalesTransaction</w:t>
      </w:r>
      <w:proofErr w:type="spellEnd"/>
      <w:r w:rsidR="001A418A" w:rsidRPr="001A418A">
        <w:rPr>
          <w:rFonts w:asciiTheme="majorHAnsi" w:hAnsiTheme="majorHAnsi" w:cstheme="majorHAnsi"/>
          <w:sz w:val="24"/>
          <w:szCs w:val="24"/>
        </w:rPr>
        <w:t xml:space="preserve"> and Product.</w:t>
      </w:r>
    </w:p>
    <w:p w14:paraId="394777FD" w14:textId="1376B08E" w:rsidR="0078637A" w:rsidRPr="0078637A" w:rsidRDefault="0078637A" w:rsidP="0078637A">
      <w:pPr>
        <w:pStyle w:val="ListBullet"/>
        <w:numPr>
          <w:ilvl w:val="0"/>
          <w:numId w:val="12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NOT NULL Constraints:</w:t>
      </w:r>
      <w:r>
        <w:rPr>
          <w:rFonts w:asciiTheme="majorHAnsi" w:hAnsiTheme="majorHAnsi" w:cstheme="majorHAnsi"/>
          <w:b/>
          <w:bCs/>
          <w:sz w:val="24"/>
          <w:szCs w:val="24"/>
        </w:rPr>
        <w:t xml:space="preserve"> </w:t>
      </w:r>
      <w:r w:rsidRPr="00F47EE0">
        <w:rPr>
          <w:rFonts w:asciiTheme="majorHAnsi" w:hAnsiTheme="majorHAnsi" w:cstheme="majorHAnsi"/>
          <w:sz w:val="24"/>
          <w:szCs w:val="24"/>
        </w:rPr>
        <w:t>Ensure (</w:t>
      </w:r>
      <w:r w:rsidRPr="001A418A">
        <w:rPr>
          <w:rFonts w:asciiTheme="majorHAnsi" w:hAnsiTheme="majorHAnsi" w:cstheme="majorHAnsi"/>
          <w:sz w:val="24"/>
          <w:szCs w:val="24"/>
        </w:rPr>
        <w:t>Quantity</w:t>
      </w:r>
      <w:r w:rsidRPr="008629D6">
        <w:rPr>
          <w:rFonts w:asciiTheme="majorHAnsi" w:hAnsiTheme="majorHAnsi" w:cstheme="majorHAnsi"/>
          <w:sz w:val="24"/>
          <w:szCs w:val="24"/>
        </w:rPr>
        <w:t>), (</w:t>
      </w:r>
      <w:proofErr w:type="spellStart"/>
      <w:r w:rsidRPr="001A418A">
        <w:rPr>
          <w:rFonts w:asciiTheme="majorHAnsi" w:hAnsiTheme="majorHAnsi" w:cstheme="majorHAnsi"/>
          <w:sz w:val="24"/>
          <w:szCs w:val="24"/>
        </w:rPr>
        <w:t>UnitPrice</w:t>
      </w:r>
      <w:proofErr w:type="spellEnd"/>
      <w:r w:rsidRPr="008629D6">
        <w:rPr>
          <w:rFonts w:asciiTheme="majorHAnsi" w:hAnsiTheme="majorHAnsi" w:cstheme="majorHAnsi"/>
          <w:sz w:val="24"/>
          <w:szCs w:val="24"/>
        </w:rPr>
        <w:t>) and (</w:t>
      </w:r>
      <w:proofErr w:type="spellStart"/>
      <w:r w:rsidRPr="001A418A">
        <w:rPr>
          <w:rFonts w:asciiTheme="majorHAnsi" w:hAnsiTheme="majorHAnsi" w:cstheme="majorHAnsi"/>
          <w:sz w:val="24"/>
          <w:szCs w:val="24"/>
        </w:rPr>
        <w:t>LineTotal</w:t>
      </w:r>
      <w:proofErr w:type="spellEnd"/>
      <w:r w:rsidRPr="008629D6">
        <w:rPr>
          <w:rFonts w:asciiTheme="majorHAnsi" w:hAnsiTheme="majorHAnsi" w:cstheme="majorHAnsi"/>
          <w:sz w:val="24"/>
          <w:szCs w:val="24"/>
        </w:rPr>
        <w:t>) are not empty.</w:t>
      </w:r>
    </w:p>
    <w:p w14:paraId="75CD6382" w14:textId="77777777" w:rsidR="005374A4" w:rsidRPr="00A93BD8" w:rsidRDefault="005374A4" w:rsidP="005374A4">
      <w:pPr>
        <w:pStyle w:val="ListBullet"/>
        <w:numPr>
          <w:ilvl w:val="0"/>
          <w:numId w:val="12"/>
        </w:num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</w:rPr>
      </w:pPr>
      <w:r w:rsidRPr="00A93BD8">
        <w:rPr>
          <w:rFonts w:asciiTheme="majorHAnsi" w:hAnsiTheme="majorHAnsi" w:cstheme="majorHAnsi"/>
          <w:b/>
          <w:bCs/>
          <w:sz w:val="24"/>
          <w:szCs w:val="24"/>
        </w:rPr>
        <w:t>CHECK Constraints:</w:t>
      </w:r>
    </w:p>
    <w:p w14:paraId="3D50F091" w14:textId="1F6E3B10" w:rsidR="005374A4" w:rsidRDefault="001A418A" w:rsidP="001A418A">
      <w:pPr>
        <w:pStyle w:val="ListBullet2"/>
        <w:numPr>
          <w:ilvl w:val="0"/>
          <w:numId w:val="13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1A418A">
        <w:rPr>
          <w:rFonts w:asciiTheme="majorHAnsi" w:hAnsiTheme="majorHAnsi" w:cstheme="majorHAnsi"/>
          <w:sz w:val="24"/>
          <w:szCs w:val="24"/>
        </w:rPr>
        <w:t xml:space="preserve">Ensure </w:t>
      </w:r>
      <w:r>
        <w:rPr>
          <w:rFonts w:asciiTheme="majorHAnsi" w:hAnsiTheme="majorHAnsi" w:cstheme="majorHAnsi"/>
          <w:sz w:val="24"/>
          <w:szCs w:val="24"/>
        </w:rPr>
        <w:t>(</w:t>
      </w:r>
      <w:r w:rsidRPr="001A418A">
        <w:rPr>
          <w:rFonts w:asciiTheme="majorHAnsi" w:hAnsiTheme="majorHAnsi" w:cstheme="majorHAnsi"/>
          <w:sz w:val="24"/>
          <w:szCs w:val="24"/>
        </w:rPr>
        <w:t>Quantity</w:t>
      </w:r>
      <w:r>
        <w:rPr>
          <w:rFonts w:asciiTheme="majorHAnsi" w:hAnsiTheme="majorHAnsi" w:cstheme="majorHAnsi"/>
          <w:sz w:val="24"/>
          <w:szCs w:val="24"/>
        </w:rPr>
        <w:t>)</w:t>
      </w:r>
      <w:r w:rsidRPr="001A418A">
        <w:rPr>
          <w:rFonts w:asciiTheme="majorHAnsi" w:hAnsiTheme="majorHAnsi" w:cstheme="majorHAnsi"/>
          <w:sz w:val="24"/>
          <w:szCs w:val="24"/>
        </w:rPr>
        <w:t xml:space="preserve">,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A418A">
        <w:rPr>
          <w:rFonts w:asciiTheme="majorHAnsi" w:hAnsiTheme="majorHAnsi" w:cstheme="majorHAnsi"/>
          <w:sz w:val="24"/>
          <w:szCs w:val="24"/>
        </w:rPr>
        <w:t>UnitPrice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1A418A">
        <w:rPr>
          <w:rFonts w:asciiTheme="majorHAnsi" w:hAnsiTheme="majorHAnsi" w:cstheme="majorHAnsi"/>
          <w:sz w:val="24"/>
          <w:szCs w:val="24"/>
        </w:rPr>
        <w:t xml:space="preserve">, and </w:t>
      </w:r>
      <w:r>
        <w:rPr>
          <w:rFonts w:asciiTheme="majorHAnsi" w:hAnsiTheme="majorHAnsi" w:cstheme="majorHAnsi"/>
          <w:sz w:val="24"/>
          <w:szCs w:val="24"/>
        </w:rPr>
        <w:t>(</w:t>
      </w:r>
      <w:proofErr w:type="spellStart"/>
      <w:r w:rsidRPr="001A418A">
        <w:rPr>
          <w:rFonts w:asciiTheme="majorHAnsi" w:hAnsiTheme="majorHAnsi" w:cstheme="majorHAnsi"/>
          <w:sz w:val="24"/>
          <w:szCs w:val="24"/>
        </w:rPr>
        <w:t>LineTotal</w:t>
      </w:r>
      <w:proofErr w:type="spellEnd"/>
      <w:r>
        <w:rPr>
          <w:rFonts w:asciiTheme="majorHAnsi" w:hAnsiTheme="majorHAnsi" w:cstheme="majorHAnsi"/>
          <w:sz w:val="24"/>
          <w:szCs w:val="24"/>
        </w:rPr>
        <w:t>)</w:t>
      </w:r>
      <w:r w:rsidRPr="001A418A">
        <w:rPr>
          <w:rFonts w:asciiTheme="majorHAnsi" w:hAnsiTheme="majorHAnsi" w:cstheme="majorHAnsi"/>
          <w:sz w:val="24"/>
          <w:szCs w:val="24"/>
        </w:rPr>
        <w:t xml:space="preserve"> are positive values.</w:t>
      </w:r>
    </w:p>
    <w:p w14:paraId="2D487877" w14:textId="77777777" w:rsidR="0006293C" w:rsidRDefault="0006293C" w:rsidP="0006293C">
      <w:pPr>
        <w:pStyle w:val="ListBullet2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</w:p>
    <w:p w14:paraId="14B108A2" w14:textId="77777777" w:rsidR="0006293C" w:rsidRDefault="0006293C" w:rsidP="0006293C">
      <w:pPr>
        <w:pStyle w:val="ListBullet2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</w:p>
    <w:p w14:paraId="25C8EE36" w14:textId="1C7976F0" w:rsidR="0006293C" w:rsidRDefault="005D7091" w:rsidP="0006293C">
      <w:pPr>
        <w:pStyle w:val="ListBullet2"/>
        <w:numPr>
          <w:ilvl w:val="0"/>
          <w:numId w:val="0"/>
        </w:num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1F2465C5" w14:textId="362E9C5E" w:rsidR="0006293C" w:rsidRPr="00A93BD8" w:rsidRDefault="0006293C" w:rsidP="0006293C">
      <w:pPr>
        <w:pStyle w:val="Title"/>
      </w:pPr>
      <w:r>
        <w:lastRenderedPageBreak/>
        <w:t>Database Diagram</w:t>
      </w:r>
    </w:p>
    <w:p w14:paraId="1248F4F5" w14:textId="4BFD81CA" w:rsidR="005374A4" w:rsidRPr="005374A4" w:rsidRDefault="0006293C" w:rsidP="005374A4">
      <w:r>
        <w:rPr>
          <w:noProof/>
        </w:rPr>
        <w:drawing>
          <wp:inline distT="0" distB="0" distL="0" distR="0" wp14:anchorId="5768F015" wp14:editId="32E42F1D">
            <wp:extent cx="5486400" cy="2990215"/>
            <wp:effectExtent l="0" t="0" r="0" b="635"/>
            <wp:docPr id="871766057" name="Picture 1" descr="A computer screen shot of a computer flow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66057" name="Picture 1" descr="A computer screen shot of a computer flow char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4A4" w:rsidRPr="005374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721A5F"/>
    <w:multiLevelType w:val="hybridMultilevel"/>
    <w:tmpl w:val="A4E0BC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0B6F14"/>
    <w:multiLevelType w:val="hybridMultilevel"/>
    <w:tmpl w:val="652CBD4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E31F91"/>
    <w:multiLevelType w:val="hybridMultilevel"/>
    <w:tmpl w:val="6E8680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112DB0"/>
    <w:multiLevelType w:val="hybridMultilevel"/>
    <w:tmpl w:val="EE8E56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6967555">
    <w:abstractNumId w:val="8"/>
  </w:num>
  <w:num w:numId="2" w16cid:durableId="709962528">
    <w:abstractNumId w:val="6"/>
  </w:num>
  <w:num w:numId="3" w16cid:durableId="2096779630">
    <w:abstractNumId w:val="5"/>
  </w:num>
  <w:num w:numId="4" w16cid:durableId="960306575">
    <w:abstractNumId w:val="4"/>
  </w:num>
  <w:num w:numId="5" w16cid:durableId="793717419">
    <w:abstractNumId w:val="7"/>
  </w:num>
  <w:num w:numId="6" w16cid:durableId="1488400715">
    <w:abstractNumId w:val="3"/>
  </w:num>
  <w:num w:numId="7" w16cid:durableId="482237330">
    <w:abstractNumId w:val="2"/>
  </w:num>
  <w:num w:numId="8" w16cid:durableId="1092822957">
    <w:abstractNumId w:val="1"/>
  </w:num>
  <w:num w:numId="9" w16cid:durableId="36663329">
    <w:abstractNumId w:val="0"/>
  </w:num>
  <w:num w:numId="10" w16cid:durableId="870193463">
    <w:abstractNumId w:val="12"/>
  </w:num>
  <w:num w:numId="11" w16cid:durableId="678042696">
    <w:abstractNumId w:val="10"/>
  </w:num>
  <w:num w:numId="12" w16cid:durableId="2090687868">
    <w:abstractNumId w:val="11"/>
  </w:num>
  <w:num w:numId="13" w16cid:durableId="4750318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60F"/>
    <w:rsid w:val="0006063C"/>
    <w:rsid w:val="0006293C"/>
    <w:rsid w:val="00091A14"/>
    <w:rsid w:val="001141DF"/>
    <w:rsid w:val="0015074B"/>
    <w:rsid w:val="001A418A"/>
    <w:rsid w:val="0027563A"/>
    <w:rsid w:val="0029639D"/>
    <w:rsid w:val="00326F90"/>
    <w:rsid w:val="003A21BE"/>
    <w:rsid w:val="003B51AF"/>
    <w:rsid w:val="00417D1A"/>
    <w:rsid w:val="00474640"/>
    <w:rsid w:val="004C3CC3"/>
    <w:rsid w:val="004F7254"/>
    <w:rsid w:val="0052318B"/>
    <w:rsid w:val="005374A4"/>
    <w:rsid w:val="005D7091"/>
    <w:rsid w:val="0078637A"/>
    <w:rsid w:val="007A3D95"/>
    <w:rsid w:val="007A42FF"/>
    <w:rsid w:val="007B3EFD"/>
    <w:rsid w:val="008629D6"/>
    <w:rsid w:val="00886619"/>
    <w:rsid w:val="008F33CE"/>
    <w:rsid w:val="00954240"/>
    <w:rsid w:val="00985FB9"/>
    <w:rsid w:val="00A93BD8"/>
    <w:rsid w:val="00AA1D8D"/>
    <w:rsid w:val="00B47730"/>
    <w:rsid w:val="00BB0D62"/>
    <w:rsid w:val="00C77146"/>
    <w:rsid w:val="00CB0664"/>
    <w:rsid w:val="00D65DA6"/>
    <w:rsid w:val="00D72D89"/>
    <w:rsid w:val="00D8047C"/>
    <w:rsid w:val="00EE66E3"/>
    <w:rsid w:val="00EF1678"/>
    <w:rsid w:val="00F07195"/>
    <w:rsid w:val="00F47EE0"/>
    <w:rsid w:val="00F55A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102229"/>
  <w14:defaultImageDpi w14:val="300"/>
  <w15:docId w15:val="{44852930-0509-440D-B37D-CD4798219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A93B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B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3BD8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3BD8"/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1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0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3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2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2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8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8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3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2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8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4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1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17</Pages>
  <Words>878</Words>
  <Characters>5904</Characters>
  <Application>Microsoft Office Word</Application>
  <DocSecurity>0</DocSecurity>
  <Lines>203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6621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Dilshan Irugalbandara</cp:lastModifiedBy>
  <cp:revision>25</cp:revision>
  <dcterms:created xsi:type="dcterms:W3CDTF">2013-12-23T23:15:00Z</dcterms:created>
  <dcterms:modified xsi:type="dcterms:W3CDTF">2024-12-23T15:16:00Z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dd98653aaee9727fa8ebd20d323369b5215cb8394c826f4b67d334945cb27520</vt:lpwstr>
  </property>
</Properties>
</file>