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D0B6" w14:textId="58143309" w:rsidR="0006293C" w:rsidRPr="008212E6" w:rsidRDefault="008212E6" w:rsidP="0006293C">
      <w:pPr>
        <w:pStyle w:val="Title"/>
        <w:rPr>
          <w:rFonts w:cstheme="majorHAnsi"/>
        </w:rPr>
      </w:pPr>
      <w:r w:rsidRPr="008212E6">
        <w:rPr>
          <w:rFonts w:cstheme="majorHAnsi"/>
        </w:rPr>
        <w:t>Functions</w:t>
      </w:r>
      <w:r w:rsidR="00456A69">
        <w:rPr>
          <w:rFonts w:cstheme="majorHAnsi"/>
        </w:rPr>
        <w:t xml:space="preserve"> &amp; VIEWS</w:t>
      </w:r>
    </w:p>
    <w:p w14:paraId="2F86BDC8" w14:textId="7E7AD7AB" w:rsidR="008F33CE" w:rsidRPr="008212E6" w:rsidRDefault="0010612F" w:rsidP="00A93BD8">
      <w:pPr>
        <w:pStyle w:val="Heading1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</w:rPr>
        <w:t>1)</w:t>
      </w:r>
      <w:r w:rsidR="00F81266" w:rsidRPr="008212E6">
        <w:rPr>
          <w:rFonts w:asciiTheme="majorHAnsi" w:hAnsiTheme="majorHAnsi" w:cstheme="majorHAnsi"/>
        </w:rPr>
        <w:t xml:space="preserve"> </w:t>
      </w:r>
      <w:r w:rsidR="00F81266" w:rsidRPr="008212E6">
        <w:rPr>
          <w:rFonts w:asciiTheme="majorHAnsi" w:hAnsiTheme="majorHAnsi" w:cstheme="majorHAnsi"/>
        </w:rPr>
        <w:t>Calculate</w:t>
      </w:r>
      <w:r w:rsidR="00F81266" w:rsidRPr="008212E6">
        <w:rPr>
          <w:rFonts w:asciiTheme="majorHAnsi" w:hAnsiTheme="majorHAnsi" w:cstheme="majorHAnsi"/>
        </w:rPr>
        <w:t xml:space="preserve"> </w:t>
      </w:r>
      <w:r w:rsidR="00F81266" w:rsidRPr="008212E6">
        <w:rPr>
          <w:rFonts w:asciiTheme="majorHAnsi" w:hAnsiTheme="majorHAnsi" w:cstheme="majorHAnsi"/>
        </w:rPr>
        <w:t>Total</w:t>
      </w:r>
      <w:r w:rsidR="00F81266" w:rsidRPr="008212E6">
        <w:rPr>
          <w:rFonts w:asciiTheme="majorHAnsi" w:hAnsiTheme="majorHAnsi" w:cstheme="majorHAnsi"/>
        </w:rPr>
        <w:t xml:space="preserve"> </w:t>
      </w:r>
      <w:r w:rsidR="00F81266" w:rsidRPr="008212E6">
        <w:rPr>
          <w:rFonts w:asciiTheme="majorHAnsi" w:hAnsiTheme="majorHAnsi" w:cstheme="majorHAnsi"/>
        </w:rPr>
        <w:t>Sales</w:t>
      </w:r>
    </w:p>
    <w:p w14:paraId="28951DD5" w14:textId="70C244E4" w:rsidR="00D72D89" w:rsidRPr="008212E6" w:rsidRDefault="00D72D89" w:rsidP="008212E6">
      <w:pPr>
        <w:pStyle w:val="Heading2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597312" behindDoc="0" locked="0" layoutInCell="1" allowOverlap="1" wp14:anchorId="3402EDD7" wp14:editId="723761D4">
            <wp:simplePos x="0" y="0"/>
            <wp:positionH relativeFrom="column">
              <wp:posOffset>248285</wp:posOffset>
            </wp:positionH>
            <wp:positionV relativeFrom="paragraph">
              <wp:posOffset>572135</wp:posOffset>
            </wp:positionV>
            <wp:extent cx="4980305" cy="2659380"/>
            <wp:effectExtent l="0" t="0" r="0" b="7620"/>
            <wp:wrapSquare wrapText="bothSides"/>
            <wp:docPr id="308462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2363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212E6">
        <w:rPr>
          <w:rFonts w:asciiTheme="majorHAnsi" w:hAnsiTheme="majorHAnsi" w:cstheme="majorHAnsi"/>
        </w:rPr>
        <w:t xml:space="preserve">1.1. </w:t>
      </w:r>
      <w:r w:rsidR="00F81266" w:rsidRPr="008212E6">
        <w:rPr>
          <w:rFonts w:asciiTheme="majorHAnsi" w:hAnsiTheme="majorHAnsi" w:cstheme="majorHAnsi"/>
        </w:rPr>
        <w:t>fn_CalculateTotalSales</w:t>
      </w:r>
    </w:p>
    <w:p w14:paraId="214D52E6" w14:textId="5D4CB89D" w:rsidR="008F33CE" w:rsidRPr="008212E6" w:rsidRDefault="007B3EFD" w:rsidP="00F833A9">
      <w:pPr>
        <w:pStyle w:val="Heading4"/>
        <w:numPr>
          <w:ilvl w:val="2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 w:val="24"/>
          <w:szCs w:val="24"/>
        </w:rPr>
        <w:t>Purpose</w:t>
      </w:r>
    </w:p>
    <w:p w14:paraId="2E72031E" w14:textId="59284307" w:rsidR="008F33CE" w:rsidRPr="008212E6" w:rsidRDefault="00F81266" w:rsidP="00F81266">
      <w:pPr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 w:val="24"/>
          <w:szCs w:val="24"/>
        </w:rPr>
        <w:t>Calculates the total amount spent by a customer on all transactions</w:t>
      </w:r>
      <w:r w:rsidR="0082376E" w:rsidRPr="008212E6">
        <w:rPr>
          <w:rFonts w:asciiTheme="majorHAnsi" w:hAnsiTheme="majorHAnsi" w:cstheme="majorHAnsi"/>
          <w:sz w:val="24"/>
          <w:szCs w:val="24"/>
        </w:rPr>
        <w:t>.</w:t>
      </w:r>
    </w:p>
    <w:p w14:paraId="66EE6D43" w14:textId="54386C9E" w:rsidR="008F33CE" w:rsidRPr="008212E6" w:rsidRDefault="0082376E" w:rsidP="00F833A9">
      <w:pPr>
        <w:pStyle w:val="Heading4"/>
        <w:numPr>
          <w:ilvl w:val="2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 w:val="24"/>
          <w:szCs w:val="24"/>
        </w:rPr>
        <w:t>Inputs &amp; Returns</w:t>
      </w:r>
    </w:p>
    <w:p w14:paraId="1A5AAC6F" w14:textId="0F29A55F" w:rsidR="007D4CC6" w:rsidRDefault="0082376E" w:rsidP="008212E6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 w:val="24"/>
          <w:szCs w:val="24"/>
        </w:rPr>
        <w:t xml:space="preserve">Input - </w:t>
      </w:r>
      <w:r w:rsidR="007D4CC6" w:rsidRPr="007D4CC6">
        <w:rPr>
          <w:rFonts w:asciiTheme="majorHAnsi" w:hAnsiTheme="majorHAnsi" w:cstheme="majorHAnsi"/>
          <w:sz w:val="24"/>
          <w:szCs w:val="24"/>
        </w:rPr>
        <w:t>CustomerID (INT) - The ID of the customer</w:t>
      </w:r>
      <w:r w:rsidR="007D4CC6">
        <w:rPr>
          <w:rFonts w:asciiTheme="majorHAnsi" w:hAnsiTheme="majorHAnsi" w:cstheme="majorHAnsi"/>
          <w:sz w:val="24"/>
          <w:szCs w:val="24"/>
        </w:rPr>
        <w:t>.</w:t>
      </w:r>
    </w:p>
    <w:p w14:paraId="0F472ED0" w14:textId="78C74186" w:rsidR="0082376E" w:rsidRPr="008212E6" w:rsidRDefault="0082376E" w:rsidP="008212E6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 w:val="24"/>
          <w:szCs w:val="24"/>
        </w:rPr>
        <w:t xml:space="preserve">Return - </w:t>
      </w:r>
      <w:r w:rsidR="007D4CC6" w:rsidRPr="007D4CC6">
        <w:rPr>
          <w:rFonts w:asciiTheme="majorHAnsi" w:hAnsiTheme="majorHAnsi" w:cstheme="majorHAnsi"/>
          <w:sz w:val="24"/>
          <w:szCs w:val="24"/>
        </w:rPr>
        <w:t>The total amount spent by the customer</w:t>
      </w:r>
      <w:r w:rsidR="008212E6" w:rsidRPr="008212E6">
        <w:rPr>
          <w:rFonts w:asciiTheme="majorHAnsi" w:hAnsiTheme="majorHAnsi" w:cstheme="majorHAnsi"/>
          <w:sz w:val="24"/>
          <w:szCs w:val="24"/>
        </w:rPr>
        <w:t>.</w:t>
      </w:r>
    </w:p>
    <w:p w14:paraId="650409B5" w14:textId="0296B3B7" w:rsidR="008F33CE" w:rsidRPr="008212E6" w:rsidRDefault="008212E6" w:rsidP="008212E6">
      <w:pPr>
        <w:pStyle w:val="Heading4"/>
        <w:numPr>
          <w:ilvl w:val="2"/>
          <w:numId w:val="14"/>
        </w:numPr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16096" behindDoc="1" locked="0" layoutInCell="1" allowOverlap="1" wp14:anchorId="3EE81D0B" wp14:editId="46E84C02">
            <wp:simplePos x="0" y="0"/>
            <wp:positionH relativeFrom="column">
              <wp:posOffset>175260</wp:posOffset>
            </wp:positionH>
            <wp:positionV relativeFrom="paragraph">
              <wp:posOffset>335915</wp:posOffset>
            </wp:positionV>
            <wp:extent cx="5127625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06" y="21391"/>
                <wp:lineTo x="21506" y="0"/>
                <wp:lineTo x="0" y="0"/>
              </wp:wrapPolygon>
            </wp:wrapTight>
            <wp:docPr id="201772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25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ADB" w:rsidRPr="008212E6">
        <w:rPr>
          <w:rFonts w:asciiTheme="majorHAnsi" w:hAnsiTheme="majorHAnsi" w:cstheme="majorHAnsi"/>
        </w:rPr>
        <w:t>Code &amp; Output Results</w:t>
      </w:r>
      <w:r w:rsidR="00D72D89" w:rsidRPr="008212E6">
        <w:rPr>
          <w:rFonts w:asciiTheme="majorHAnsi" w:hAnsiTheme="majorHAnsi" w:cstheme="majorHAnsi"/>
        </w:rPr>
        <w:br w:type="page"/>
      </w:r>
    </w:p>
    <w:p w14:paraId="76CDCE10" w14:textId="05137533" w:rsidR="00456A69" w:rsidRPr="0010612F" w:rsidRDefault="0010612F" w:rsidP="0010612F">
      <w:pPr>
        <w:pStyle w:val="Heading1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</w:rPr>
        <w:lastRenderedPageBreak/>
        <w:t xml:space="preserve">2) </w:t>
      </w:r>
      <w:r w:rsidR="008212E6" w:rsidRPr="008212E6">
        <w:rPr>
          <w:rFonts w:asciiTheme="majorHAnsi" w:hAnsiTheme="majorHAnsi" w:cstheme="majorHAnsi"/>
        </w:rPr>
        <w:t>Calculate</w:t>
      </w:r>
      <w:r w:rsidR="008212E6" w:rsidRPr="008212E6">
        <w:rPr>
          <w:rFonts w:asciiTheme="majorHAnsi" w:hAnsiTheme="majorHAnsi" w:cstheme="majorHAnsi"/>
        </w:rPr>
        <w:t xml:space="preserve"> </w:t>
      </w:r>
      <w:r w:rsidR="008212E6" w:rsidRPr="008212E6">
        <w:rPr>
          <w:rFonts w:asciiTheme="majorHAnsi" w:hAnsiTheme="majorHAnsi" w:cstheme="majorHAnsi"/>
        </w:rPr>
        <w:t>Product</w:t>
      </w:r>
      <w:r w:rsidR="008212E6" w:rsidRPr="008212E6">
        <w:rPr>
          <w:rFonts w:asciiTheme="majorHAnsi" w:hAnsiTheme="majorHAnsi" w:cstheme="majorHAnsi"/>
        </w:rPr>
        <w:t xml:space="preserve"> </w:t>
      </w:r>
      <w:r w:rsidR="008212E6" w:rsidRPr="008212E6">
        <w:rPr>
          <w:rFonts w:asciiTheme="majorHAnsi" w:hAnsiTheme="majorHAnsi" w:cstheme="majorHAnsi"/>
        </w:rPr>
        <w:t>Sales</w:t>
      </w:r>
    </w:p>
    <w:p w14:paraId="64E2E279" w14:textId="71E35C25" w:rsidR="00D72D89" w:rsidRPr="008212E6" w:rsidRDefault="00D72D89" w:rsidP="008212E6">
      <w:pPr>
        <w:pStyle w:val="Heading2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01408" behindDoc="0" locked="0" layoutInCell="1" allowOverlap="1" wp14:anchorId="7861CA01" wp14:editId="6F1EED7B">
            <wp:simplePos x="0" y="0"/>
            <wp:positionH relativeFrom="column">
              <wp:posOffset>254635</wp:posOffset>
            </wp:positionH>
            <wp:positionV relativeFrom="paragraph">
              <wp:posOffset>436245</wp:posOffset>
            </wp:positionV>
            <wp:extent cx="4968240" cy="2659380"/>
            <wp:effectExtent l="0" t="0" r="3810" b="7620"/>
            <wp:wrapSquare wrapText="bothSides"/>
            <wp:docPr id="407710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0913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212E6">
        <w:rPr>
          <w:rFonts w:asciiTheme="majorHAnsi" w:hAnsiTheme="majorHAnsi" w:cstheme="majorHAnsi"/>
        </w:rPr>
        <w:t xml:space="preserve">2.1. </w:t>
      </w:r>
      <w:r w:rsidR="008212E6" w:rsidRPr="008212E6">
        <w:rPr>
          <w:rFonts w:asciiTheme="majorHAnsi" w:hAnsiTheme="majorHAnsi" w:cstheme="majorHAnsi"/>
        </w:rPr>
        <w:t>fn_CalculateProductSales</w:t>
      </w:r>
    </w:p>
    <w:p w14:paraId="4E190D3A" w14:textId="3E9F3D82" w:rsidR="008F33CE" w:rsidRPr="008212E6" w:rsidRDefault="00F833A9" w:rsidP="00A93BD8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Cs w:val="24"/>
        </w:rPr>
        <w:t xml:space="preserve">2.1.1. </w:t>
      </w:r>
      <w:r w:rsidR="007B3EFD" w:rsidRPr="008212E6">
        <w:rPr>
          <w:rFonts w:asciiTheme="majorHAnsi" w:hAnsiTheme="majorHAnsi" w:cstheme="majorHAnsi"/>
          <w:sz w:val="24"/>
          <w:szCs w:val="24"/>
        </w:rPr>
        <w:t>Purpose</w:t>
      </w:r>
    </w:p>
    <w:p w14:paraId="2463E8CC" w14:textId="0C0826A3" w:rsidR="008212E6" w:rsidRPr="008212E6" w:rsidRDefault="008212E6" w:rsidP="00A93BD8">
      <w:pPr>
        <w:pStyle w:val="Heading4"/>
        <w:jc w:val="both"/>
        <w:rPr>
          <w:rFonts w:asciiTheme="majorHAnsi" w:hAnsiTheme="majorHAnsi" w:cstheme="majorHAnsi"/>
          <w:color w:val="auto"/>
          <w:spacing w:val="0"/>
          <w:sz w:val="24"/>
          <w:szCs w:val="24"/>
        </w:rPr>
      </w:pPr>
      <w:r w:rsidRPr="008212E6">
        <w:rPr>
          <w:rFonts w:asciiTheme="majorHAnsi" w:hAnsiTheme="majorHAnsi" w:cstheme="majorHAnsi"/>
          <w:color w:val="auto"/>
          <w:spacing w:val="0"/>
          <w:sz w:val="24"/>
          <w:szCs w:val="24"/>
        </w:rPr>
        <w:t>Calculates the total sales for a given product</w:t>
      </w:r>
      <w:r w:rsidRPr="008212E6">
        <w:rPr>
          <w:rFonts w:asciiTheme="majorHAnsi" w:hAnsiTheme="majorHAnsi" w:cstheme="majorHAnsi"/>
          <w:color w:val="auto"/>
          <w:spacing w:val="0"/>
          <w:sz w:val="24"/>
          <w:szCs w:val="24"/>
        </w:rPr>
        <w:t>.</w:t>
      </w:r>
    </w:p>
    <w:p w14:paraId="2A5555B4" w14:textId="029E7ECC" w:rsidR="008F33CE" w:rsidRPr="008212E6" w:rsidRDefault="00F833A9" w:rsidP="00A93BD8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Cs w:val="24"/>
        </w:rPr>
        <w:t xml:space="preserve">2.1.2. </w:t>
      </w:r>
      <w:r w:rsidR="008212E6" w:rsidRPr="008212E6">
        <w:rPr>
          <w:rFonts w:asciiTheme="majorHAnsi" w:hAnsiTheme="majorHAnsi" w:cstheme="majorHAnsi"/>
          <w:sz w:val="24"/>
          <w:szCs w:val="24"/>
        </w:rPr>
        <w:t>Inputs &amp; Returns</w:t>
      </w:r>
    </w:p>
    <w:p w14:paraId="202B7A8D" w14:textId="21D32277" w:rsidR="00FB4ADB" w:rsidRPr="008212E6" w:rsidRDefault="008212E6" w:rsidP="008212E6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 w:val="24"/>
          <w:szCs w:val="24"/>
        </w:rPr>
        <w:t xml:space="preserve">Input - </w:t>
      </w:r>
      <w:r w:rsidRPr="008212E6">
        <w:rPr>
          <w:rFonts w:asciiTheme="majorHAnsi" w:hAnsiTheme="majorHAnsi" w:cstheme="majorHAnsi"/>
          <w:sz w:val="24"/>
          <w:szCs w:val="24"/>
        </w:rPr>
        <w:t>ProductID (INT) - The ID of the product</w:t>
      </w:r>
      <w:r w:rsidRPr="008212E6">
        <w:rPr>
          <w:rFonts w:asciiTheme="majorHAnsi" w:hAnsiTheme="majorHAnsi" w:cstheme="majorHAnsi"/>
          <w:sz w:val="24"/>
          <w:szCs w:val="24"/>
        </w:rPr>
        <w:t>.</w:t>
      </w:r>
    </w:p>
    <w:p w14:paraId="782EBB12" w14:textId="4B872615" w:rsidR="008212E6" w:rsidRPr="008212E6" w:rsidRDefault="008212E6" w:rsidP="008212E6">
      <w:pPr>
        <w:pStyle w:val="ListBullet"/>
        <w:numPr>
          <w:ilvl w:val="0"/>
          <w:numId w:val="0"/>
        </w:numPr>
        <w:spacing w:after="200" w:line="360" w:lineRule="auto"/>
        <w:ind w:left="360" w:hanging="360"/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 w:val="24"/>
          <w:szCs w:val="24"/>
        </w:rPr>
        <w:t xml:space="preserve">Return - </w:t>
      </w:r>
      <w:r w:rsidRPr="008212E6">
        <w:rPr>
          <w:rFonts w:asciiTheme="majorHAnsi" w:hAnsiTheme="majorHAnsi" w:cstheme="majorHAnsi"/>
          <w:sz w:val="24"/>
          <w:szCs w:val="24"/>
        </w:rPr>
        <w:t>DECIMAL - The total sales for the product</w:t>
      </w:r>
      <w:r w:rsidRPr="008212E6">
        <w:rPr>
          <w:rFonts w:asciiTheme="majorHAnsi" w:hAnsiTheme="majorHAnsi" w:cstheme="majorHAnsi"/>
          <w:sz w:val="24"/>
          <w:szCs w:val="24"/>
        </w:rPr>
        <w:t>.</w:t>
      </w:r>
    </w:p>
    <w:p w14:paraId="55472448" w14:textId="42C3AE9F" w:rsidR="00F47EE0" w:rsidRPr="008212E6" w:rsidRDefault="008212E6" w:rsidP="008212E6">
      <w:pPr>
        <w:pStyle w:val="Heading4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49536" behindDoc="0" locked="0" layoutInCell="1" allowOverlap="1" wp14:anchorId="616522E2" wp14:editId="4E3DB521">
            <wp:simplePos x="0" y="0"/>
            <wp:positionH relativeFrom="column">
              <wp:posOffset>0</wp:posOffset>
            </wp:positionH>
            <wp:positionV relativeFrom="paragraph">
              <wp:posOffset>459105</wp:posOffset>
            </wp:positionV>
            <wp:extent cx="5485130" cy="2945765"/>
            <wp:effectExtent l="0" t="0" r="1270" b="6985"/>
            <wp:wrapSquare wrapText="bothSides"/>
            <wp:docPr id="160723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543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33A9" w:rsidRPr="008212E6">
        <w:rPr>
          <w:rFonts w:asciiTheme="majorHAnsi" w:hAnsiTheme="majorHAnsi" w:cstheme="majorHAnsi"/>
        </w:rPr>
        <w:t xml:space="preserve">2.1.3. </w:t>
      </w:r>
      <w:r w:rsidR="00FB4ADB" w:rsidRPr="008212E6">
        <w:rPr>
          <w:rFonts w:asciiTheme="majorHAnsi" w:hAnsiTheme="majorHAnsi" w:cstheme="majorHAnsi"/>
        </w:rPr>
        <w:t>Code &amp; Output Results</w:t>
      </w:r>
      <w:r w:rsidR="00FB4ADB" w:rsidRPr="008212E6">
        <w:rPr>
          <w:rFonts w:asciiTheme="majorHAnsi" w:hAnsiTheme="majorHAnsi" w:cstheme="majorHAnsi"/>
        </w:rPr>
        <w:br w:type="page"/>
      </w:r>
    </w:p>
    <w:p w14:paraId="6B014440" w14:textId="5683D28F" w:rsidR="00456A69" w:rsidRPr="0010612F" w:rsidRDefault="0010612F" w:rsidP="0010612F">
      <w:pPr>
        <w:pStyle w:val="Heading1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</w:rPr>
        <w:lastRenderedPageBreak/>
        <w:t xml:space="preserve">3) </w:t>
      </w:r>
      <w:r w:rsidR="007D4CC6" w:rsidRPr="007D4CC6">
        <w:rPr>
          <w:rFonts w:asciiTheme="majorHAnsi" w:hAnsiTheme="majorHAnsi" w:cstheme="majorHAnsi"/>
        </w:rPr>
        <w:t>Get</w:t>
      </w:r>
      <w:r w:rsidR="007D4CC6">
        <w:rPr>
          <w:rFonts w:asciiTheme="majorHAnsi" w:hAnsiTheme="majorHAnsi" w:cstheme="majorHAnsi"/>
        </w:rPr>
        <w:t xml:space="preserve"> </w:t>
      </w:r>
      <w:r w:rsidR="007D4CC6" w:rsidRPr="007D4CC6">
        <w:rPr>
          <w:rFonts w:asciiTheme="majorHAnsi" w:hAnsiTheme="majorHAnsi" w:cstheme="majorHAnsi"/>
        </w:rPr>
        <w:t>Product</w:t>
      </w:r>
      <w:r w:rsidR="007D4CC6">
        <w:rPr>
          <w:rFonts w:asciiTheme="majorHAnsi" w:hAnsiTheme="majorHAnsi" w:cstheme="majorHAnsi"/>
        </w:rPr>
        <w:t xml:space="preserve"> </w:t>
      </w:r>
      <w:r w:rsidR="007D4CC6" w:rsidRPr="007D4CC6">
        <w:rPr>
          <w:rFonts w:asciiTheme="majorHAnsi" w:hAnsiTheme="majorHAnsi" w:cstheme="majorHAnsi"/>
        </w:rPr>
        <w:t>Availability</w:t>
      </w:r>
    </w:p>
    <w:p w14:paraId="77610A74" w14:textId="418DA18E" w:rsidR="004F7254" w:rsidRPr="008212E6" w:rsidRDefault="007D4CC6" w:rsidP="004F7254">
      <w:pPr>
        <w:pStyle w:val="Heading2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06528" behindDoc="0" locked="0" layoutInCell="1" allowOverlap="1" wp14:anchorId="3CB510F8" wp14:editId="4C602F6C">
            <wp:simplePos x="0" y="0"/>
            <wp:positionH relativeFrom="column">
              <wp:posOffset>266700</wp:posOffset>
            </wp:positionH>
            <wp:positionV relativeFrom="paragraph">
              <wp:posOffset>626745</wp:posOffset>
            </wp:positionV>
            <wp:extent cx="4954270" cy="2659380"/>
            <wp:effectExtent l="0" t="0" r="0" b="7620"/>
            <wp:wrapSquare wrapText="bothSides"/>
            <wp:docPr id="11849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1639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7254" w:rsidRPr="008212E6">
        <w:rPr>
          <w:rFonts w:asciiTheme="majorHAnsi" w:hAnsiTheme="majorHAnsi" w:cstheme="majorHAnsi"/>
        </w:rPr>
        <w:t xml:space="preserve">3.1. </w:t>
      </w:r>
      <w:r w:rsidRPr="007D4CC6">
        <w:rPr>
          <w:rFonts w:asciiTheme="majorHAnsi" w:hAnsiTheme="majorHAnsi" w:cstheme="majorHAnsi"/>
        </w:rPr>
        <w:t>fn_GetProductAvailability</w:t>
      </w:r>
    </w:p>
    <w:p w14:paraId="57B7D85F" w14:textId="21AE94C2" w:rsidR="00D72D89" w:rsidRPr="008212E6" w:rsidRDefault="00D72D89" w:rsidP="00D72D89">
      <w:pPr>
        <w:rPr>
          <w:rFonts w:asciiTheme="majorHAnsi" w:hAnsiTheme="majorHAnsi" w:cstheme="majorHAnsi"/>
        </w:rPr>
      </w:pPr>
    </w:p>
    <w:p w14:paraId="60DB089D" w14:textId="2ABACA2F" w:rsidR="004F7254" w:rsidRPr="008212E6" w:rsidRDefault="00F833A9" w:rsidP="007D4CC6">
      <w:pPr>
        <w:pStyle w:val="Heading4"/>
        <w:pBdr>
          <w:top w:val="dotted" w:sz="6" w:space="11" w:color="4F81BD" w:themeColor="accent1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Cs w:val="24"/>
        </w:rPr>
        <w:t xml:space="preserve">3.1.1. </w:t>
      </w:r>
      <w:r w:rsidR="004F7254" w:rsidRPr="008212E6">
        <w:rPr>
          <w:rFonts w:asciiTheme="majorHAnsi" w:hAnsiTheme="majorHAnsi" w:cstheme="majorHAnsi"/>
          <w:sz w:val="24"/>
          <w:szCs w:val="24"/>
        </w:rPr>
        <w:t>Purpose</w:t>
      </w:r>
    </w:p>
    <w:p w14:paraId="4DE64E45" w14:textId="5014D525" w:rsidR="004F7254" w:rsidRPr="008212E6" w:rsidRDefault="007D4CC6" w:rsidP="004F725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D4CC6">
        <w:rPr>
          <w:rFonts w:asciiTheme="majorHAnsi" w:hAnsiTheme="majorHAnsi" w:cstheme="majorHAnsi"/>
          <w:sz w:val="24"/>
          <w:szCs w:val="24"/>
        </w:rPr>
        <w:t>Returns the available quantity of a product in a specific warehouse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75581BD" w14:textId="3E7EEE30" w:rsidR="004F7254" w:rsidRDefault="00F833A9" w:rsidP="004F7254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Cs w:val="24"/>
        </w:rPr>
        <w:t xml:space="preserve">3.1.2. </w:t>
      </w:r>
      <w:r w:rsidR="007D4CC6">
        <w:rPr>
          <w:rFonts w:asciiTheme="majorHAnsi" w:hAnsiTheme="majorHAnsi" w:cstheme="majorHAnsi"/>
          <w:sz w:val="24"/>
          <w:szCs w:val="24"/>
        </w:rPr>
        <w:t>Inputs &amp; Returns</w:t>
      </w:r>
    </w:p>
    <w:p w14:paraId="02ADFC75" w14:textId="65126A64" w:rsidR="007D4CC6" w:rsidRPr="007D4CC6" w:rsidRDefault="007D4CC6" w:rsidP="007D4CC6">
      <w:pPr>
        <w:rPr>
          <w:rFonts w:asciiTheme="majorHAnsi" w:hAnsiTheme="majorHAnsi" w:cstheme="majorHAnsi"/>
          <w:sz w:val="24"/>
          <w:szCs w:val="24"/>
        </w:rPr>
      </w:pPr>
      <w:r w:rsidRPr="007D4CC6">
        <w:rPr>
          <w:rFonts w:asciiTheme="majorHAnsi" w:hAnsiTheme="majorHAnsi" w:cstheme="majorHAnsi"/>
          <w:sz w:val="24"/>
          <w:szCs w:val="24"/>
        </w:rPr>
        <w:t xml:space="preserve">Inputs - </w:t>
      </w:r>
      <w:r w:rsidRPr="007D4CC6">
        <w:rPr>
          <w:rFonts w:asciiTheme="majorHAnsi" w:hAnsiTheme="majorHAnsi" w:cstheme="majorHAnsi"/>
          <w:sz w:val="24"/>
          <w:szCs w:val="24"/>
        </w:rPr>
        <w:t>ProductID (INT) - The ID of the product</w:t>
      </w:r>
      <w:r w:rsidRPr="007D4CC6">
        <w:rPr>
          <w:rFonts w:asciiTheme="majorHAnsi" w:hAnsiTheme="majorHAnsi" w:cstheme="majorHAnsi"/>
          <w:sz w:val="24"/>
          <w:szCs w:val="24"/>
        </w:rPr>
        <w:t>.</w:t>
      </w:r>
    </w:p>
    <w:p w14:paraId="32FEEBCA" w14:textId="3793FD94" w:rsidR="007D4CC6" w:rsidRDefault="007D4CC6" w:rsidP="007D4CC6">
      <w:pPr>
        <w:rPr>
          <w:rFonts w:asciiTheme="majorHAnsi" w:hAnsiTheme="majorHAnsi" w:cstheme="majorHAnsi"/>
          <w:sz w:val="24"/>
          <w:szCs w:val="24"/>
        </w:rPr>
      </w:pPr>
      <w:r w:rsidRPr="007D4CC6">
        <w:rPr>
          <w:rFonts w:asciiTheme="majorHAnsi" w:hAnsiTheme="majorHAnsi" w:cstheme="majorHAnsi"/>
          <w:sz w:val="24"/>
          <w:szCs w:val="24"/>
        </w:rPr>
        <w:t xml:space="preserve">               WarehouseID</w:t>
      </w:r>
      <w:r w:rsidRPr="007D4CC6">
        <w:rPr>
          <w:rFonts w:asciiTheme="majorHAnsi" w:hAnsiTheme="majorHAnsi" w:cstheme="majorHAnsi"/>
          <w:sz w:val="24"/>
          <w:szCs w:val="24"/>
        </w:rPr>
        <w:t xml:space="preserve"> (INT) - The ID of the warehouse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2689133" w14:textId="10972932" w:rsidR="007D4CC6" w:rsidRPr="007D4CC6" w:rsidRDefault="007D4CC6" w:rsidP="007D4CC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Return - </w:t>
      </w:r>
      <w:r w:rsidRPr="007D4CC6">
        <w:rPr>
          <w:rFonts w:asciiTheme="majorHAnsi" w:hAnsiTheme="majorHAnsi" w:cstheme="majorHAnsi"/>
          <w:sz w:val="24"/>
          <w:szCs w:val="24"/>
        </w:rPr>
        <w:t>The available quantity of the product in the warehouse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177B12" w14:textId="6CE70372" w:rsidR="002B7D7F" w:rsidRPr="008212E6" w:rsidRDefault="007D4CC6" w:rsidP="002B7D7F">
      <w:pPr>
        <w:pStyle w:val="Heading4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02EA73DF" wp14:editId="4118BBBC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485130" cy="2940050"/>
            <wp:effectExtent l="0" t="0" r="1270" b="0"/>
            <wp:wrapSquare wrapText="bothSides"/>
            <wp:docPr id="14064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9724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33A9" w:rsidRPr="008212E6">
        <w:rPr>
          <w:rFonts w:asciiTheme="majorHAnsi" w:hAnsiTheme="majorHAnsi" w:cstheme="majorHAnsi"/>
        </w:rPr>
        <w:t xml:space="preserve">3.1.3. </w:t>
      </w:r>
      <w:r w:rsidR="002B7D7F" w:rsidRPr="008212E6">
        <w:rPr>
          <w:rFonts w:asciiTheme="majorHAnsi" w:hAnsiTheme="majorHAnsi" w:cstheme="majorHAnsi"/>
        </w:rPr>
        <w:t>Code &amp; Output Results</w:t>
      </w:r>
      <w:r w:rsidR="002B7D7F" w:rsidRPr="008212E6">
        <w:rPr>
          <w:rFonts w:asciiTheme="majorHAnsi" w:hAnsiTheme="majorHAnsi" w:cstheme="majorHAnsi"/>
        </w:rPr>
        <w:br w:type="page"/>
      </w:r>
    </w:p>
    <w:p w14:paraId="6AA096DD" w14:textId="1A319829" w:rsidR="00456A69" w:rsidRPr="0010612F" w:rsidRDefault="0010612F" w:rsidP="0010612F">
      <w:pPr>
        <w:pStyle w:val="Heading1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</w:rPr>
        <w:lastRenderedPageBreak/>
        <w:t xml:space="preserve">4) </w:t>
      </w:r>
      <w:r w:rsidR="007D4CC6" w:rsidRPr="007D4CC6">
        <w:rPr>
          <w:rFonts w:asciiTheme="majorHAnsi" w:hAnsiTheme="majorHAnsi" w:cstheme="majorHAnsi"/>
        </w:rPr>
        <w:t>Get</w:t>
      </w:r>
      <w:r w:rsidR="007D4CC6">
        <w:rPr>
          <w:rFonts w:asciiTheme="majorHAnsi" w:hAnsiTheme="majorHAnsi" w:cstheme="majorHAnsi"/>
        </w:rPr>
        <w:t xml:space="preserve"> </w:t>
      </w:r>
      <w:r w:rsidR="007D4CC6" w:rsidRPr="007D4CC6">
        <w:rPr>
          <w:rFonts w:asciiTheme="majorHAnsi" w:hAnsiTheme="majorHAnsi" w:cstheme="majorHAnsi"/>
        </w:rPr>
        <w:t>Discounted</w:t>
      </w:r>
      <w:r w:rsidR="007D4CC6">
        <w:rPr>
          <w:rFonts w:asciiTheme="majorHAnsi" w:hAnsiTheme="majorHAnsi" w:cstheme="majorHAnsi"/>
        </w:rPr>
        <w:t xml:space="preserve"> </w:t>
      </w:r>
      <w:r w:rsidR="007D4CC6" w:rsidRPr="007D4CC6">
        <w:rPr>
          <w:rFonts w:asciiTheme="majorHAnsi" w:hAnsiTheme="majorHAnsi" w:cstheme="majorHAnsi"/>
        </w:rPr>
        <w:t>Price</w:t>
      </w:r>
    </w:p>
    <w:p w14:paraId="1A1B27C9" w14:textId="5E1757D9" w:rsidR="00C77146" w:rsidRPr="008212E6" w:rsidRDefault="00C77146" w:rsidP="00C77146">
      <w:pPr>
        <w:pStyle w:val="Heading2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</w:rPr>
        <w:t xml:space="preserve">4.1. </w:t>
      </w:r>
      <w:r w:rsidR="007D4CC6" w:rsidRPr="007D4CC6">
        <w:rPr>
          <w:rFonts w:asciiTheme="majorHAnsi" w:hAnsiTheme="majorHAnsi" w:cstheme="majorHAnsi"/>
        </w:rPr>
        <w:t>fn_GetDiscountedPrice</w:t>
      </w:r>
    </w:p>
    <w:p w14:paraId="768A02FC" w14:textId="4091FC5E" w:rsidR="005D7091" w:rsidRDefault="007D4CC6" w:rsidP="005D7091">
      <w:pPr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10624" behindDoc="1" locked="0" layoutInCell="1" allowOverlap="1" wp14:anchorId="1E0398CC" wp14:editId="0590AFA4">
            <wp:simplePos x="0" y="0"/>
            <wp:positionH relativeFrom="column">
              <wp:posOffset>335280</wp:posOffset>
            </wp:positionH>
            <wp:positionV relativeFrom="paragraph">
              <wp:posOffset>64770</wp:posOffset>
            </wp:positionV>
            <wp:extent cx="4809490" cy="2589530"/>
            <wp:effectExtent l="0" t="0" r="0" b="1270"/>
            <wp:wrapTight wrapText="bothSides">
              <wp:wrapPolygon edited="0">
                <wp:start x="0" y="0"/>
                <wp:lineTo x="0" y="21452"/>
                <wp:lineTo x="21475" y="21452"/>
                <wp:lineTo x="21475" y="0"/>
                <wp:lineTo x="0" y="0"/>
              </wp:wrapPolygon>
            </wp:wrapTight>
            <wp:docPr id="1986078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8017" name="Picture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49430" w14:textId="77777777" w:rsidR="007D4CC6" w:rsidRPr="008212E6" w:rsidRDefault="007D4CC6" w:rsidP="005D7091">
      <w:pPr>
        <w:rPr>
          <w:rFonts w:asciiTheme="majorHAnsi" w:hAnsiTheme="majorHAnsi" w:cstheme="majorHAnsi"/>
        </w:rPr>
      </w:pPr>
    </w:p>
    <w:p w14:paraId="1ED21AC2" w14:textId="412C1064" w:rsidR="00C77146" w:rsidRDefault="00F833A9" w:rsidP="00C77146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Cs w:val="24"/>
        </w:rPr>
        <w:t xml:space="preserve">4.1.1. </w:t>
      </w:r>
      <w:r w:rsidR="00C77146" w:rsidRPr="008212E6">
        <w:rPr>
          <w:rFonts w:asciiTheme="majorHAnsi" w:hAnsiTheme="majorHAnsi" w:cstheme="majorHAnsi"/>
          <w:sz w:val="24"/>
          <w:szCs w:val="24"/>
        </w:rPr>
        <w:t>Purpose</w:t>
      </w:r>
    </w:p>
    <w:p w14:paraId="2111BDB9" w14:textId="12F49C4C" w:rsidR="004079D3" w:rsidRPr="004079D3" w:rsidRDefault="004079D3" w:rsidP="004079D3">
      <w:pPr>
        <w:rPr>
          <w:sz w:val="24"/>
          <w:szCs w:val="24"/>
        </w:rPr>
      </w:pPr>
      <w:r w:rsidRPr="004079D3">
        <w:rPr>
          <w:sz w:val="24"/>
          <w:szCs w:val="24"/>
        </w:rPr>
        <w:t>Calculate</w:t>
      </w:r>
      <w:r w:rsidRPr="004079D3">
        <w:rPr>
          <w:sz w:val="24"/>
          <w:szCs w:val="24"/>
        </w:rPr>
        <w:t xml:space="preserve"> the price of a product after </w:t>
      </w:r>
      <w:r w:rsidRPr="004079D3">
        <w:rPr>
          <w:sz w:val="24"/>
          <w:szCs w:val="24"/>
        </w:rPr>
        <w:t>applying for</w:t>
      </w:r>
      <w:r w:rsidRPr="004079D3">
        <w:rPr>
          <w:sz w:val="24"/>
          <w:szCs w:val="24"/>
        </w:rPr>
        <w:t xml:space="preserve"> a discount</w:t>
      </w:r>
      <w:r>
        <w:rPr>
          <w:sz w:val="24"/>
          <w:szCs w:val="24"/>
        </w:rPr>
        <w:t>.</w:t>
      </w:r>
    </w:p>
    <w:p w14:paraId="6404DEE4" w14:textId="0FF10BAB" w:rsidR="00C77146" w:rsidRDefault="00F833A9" w:rsidP="00C77146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 w:rsidRPr="008212E6">
        <w:rPr>
          <w:rFonts w:asciiTheme="majorHAnsi" w:hAnsiTheme="majorHAnsi" w:cstheme="majorHAnsi"/>
          <w:szCs w:val="24"/>
        </w:rPr>
        <w:t xml:space="preserve">4.1.2. </w:t>
      </w:r>
      <w:r w:rsidR="004079D3">
        <w:rPr>
          <w:rFonts w:asciiTheme="majorHAnsi" w:hAnsiTheme="majorHAnsi" w:cstheme="majorHAnsi"/>
          <w:sz w:val="24"/>
          <w:szCs w:val="24"/>
        </w:rPr>
        <w:t>Inputs &amp; Returns</w:t>
      </w:r>
    </w:p>
    <w:p w14:paraId="230E5222" w14:textId="0454CE76" w:rsidR="004079D3" w:rsidRPr="004079D3" w:rsidRDefault="004079D3" w:rsidP="004079D3">
      <w:pPr>
        <w:rPr>
          <w:rFonts w:asciiTheme="majorHAnsi" w:hAnsiTheme="majorHAnsi" w:cstheme="majorHAnsi"/>
          <w:sz w:val="24"/>
          <w:szCs w:val="24"/>
        </w:rPr>
      </w:pPr>
      <w:r>
        <w:t xml:space="preserve"> </w:t>
      </w:r>
      <w:r w:rsidRPr="004079D3">
        <w:rPr>
          <w:rFonts w:asciiTheme="majorHAnsi" w:hAnsiTheme="majorHAnsi" w:cstheme="majorHAnsi"/>
          <w:sz w:val="24"/>
          <w:szCs w:val="24"/>
        </w:rPr>
        <w:t xml:space="preserve">Inputs – </w:t>
      </w:r>
      <w:r w:rsidRPr="004079D3">
        <w:rPr>
          <w:rFonts w:asciiTheme="majorHAnsi" w:hAnsiTheme="majorHAnsi" w:cstheme="majorHAnsi"/>
          <w:sz w:val="24"/>
          <w:szCs w:val="24"/>
        </w:rPr>
        <w:t>ProductID (INT) - The ID of the product</w:t>
      </w:r>
      <w:r w:rsidR="00456A69">
        <w:rPr>
          <w:rFonts w:asciiTheme="majorHAnsi" w:hAnsiTheme="majorHAnsi" w:cstheme="majorHAnsi"/>
          <w:sz w:val="24"/>
          <w:szCs w:val="24"/>
        </w:rPr>
        <w:t>.</w:t>
      </w:r>
    </w:p>
    <w:p w14:paraId="28E09F42" w14:textId="448146CE" w:rsidR="004079D3" w:rsidRPr="004079D3" w:rsidRDefault="004079D3" w:rsidP="004079D3">
      <w:pPr>
        <w:rPr>
          <w:rFonts w:asciiTheme="majorHAnsi" w:hAnsiTheme="majorHAnsi" w:cstheme="majorHAnsi"/>
          <w:sz w:val="24"/>
          <w:szCs w:val="24"/>
        </w:rPr>
      </w:pPr>
      <w:r w:rsidRPr="004079D3"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Pr="004079D3">
        <w:rPr>
          <w:rFonts w:asciiTheme="majorHAnsi" w:hAnsiTheme="majorHAnsi" w:cstheme="majorHAnsi"/>
          <w:sz w:val="24"/>
          <w:szCs w:val="24"/>
        </w:rPr>
        <w:t>DiscountID (INT) - The ID of the discount to be applied</w:t>
      </w:r>
      <w:r w:rsidR="00456A69">
        <w:rPr>
          <w:rFonts w:asciiTheme="majorHAnsi" w:hAnsiTheme="majorHAnsi" w:cstheme="majorHAnsi"/>
          <w:sz w:val="24"/>
          <w:szCs w:val="24"/>
        </w:rPr>
        <w:t>.</w:t>
      </w:r>
    </w:p>
    <w:p w14:paraId="3FFADB79" w14:textId="1461BB22" w:rsidR="004079D3" w:rsidRPr="004079D3" w:rsidRDefault="004079D3" w:rsidP="004079D3">
      <w:pPr>
        <w:rPr>
          <w:rFonts w:asciiTheme="majorHAnsi" w:hAnsiTheme="majorHAnsi" w:cstheme="majorHAnsi"/>
          <w:sz w:val="24"/>
          <w:szCs w:val="24"/>
        </w:rPr>
      </w:pPr>
      <w:r w:rsidRPr="004079D3">
        <w:rPr>
          <w:rFonts w:asciiTheme="majorHAnsi" w:hAnsiTheme="majorHAnsi" w:cstheme="majorHAnsi"/>
          <w:sz w:val="24"/>
          <w:szCs w:val="24"/>
        </w:rPr>
        <w:t>Return - The</w:t>
      </w:r>
      <w:r w:rsidRPr="004079D3">
        <w:rPr>
          <w:rFonts w:asciiTheme="majorHAnsi" w:hAnsiTheme="majorHAnsi" w:cstheme="majorHAnsi"/>
          <w:sz w:val="24"/>
          <w:szCs w:val="24"/>
        </w:rPr>
        <w:t xml:space="preserve"> discounted price of the </w:t>
      </w:r>
      <w:r w:rsidR="00456A69" w:rsidRPr="004079D3">
        <w:rPr>
          <w:rFonts w:asciiTheme="majorHAnsi" w:hAnsiTheme="majorHAnsi" w:cstheme="majorHAnsi"/>
          <w:sz w:val="24"/>
          <w:szCs w:val="24"/>
        </w:rPr>
        <w:t>product.</w:t>
      </w:r>
    </w:p>
    <w:p w14:paraId="1E11827C" w14:textId="20C795DB" w:rsidR="004079D3" w:rsidRDefault="002B7D7F" w:rsidP="004079D3">
      <w:pPr>
        <w:pStyle w:val="Heading4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6944" behindDoc="0" locked="0" layoutInCell="1" allowOverlap="1" wp14:anchorId="54D1518E" wp14:editId="1E943203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485130" cy="2952750"/>
            <wp:effectExtent l="0" t="0" r="1270" b="0"/>
            <wp:wrapSquare wrapText="bothSides"/>
            <wp:docPr id="89858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82992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33A9" w:rsidRPr="008212E6">
        <w:rPr>
          <w:rFonts w:asciiTheme="majorHAnsi" w:hAnsiTheme="majorHAnsi" w:cstheme="majorHAnsi"/>
        </w:rPr>
        <w:t xml:space="preserve">4.1.3. </w:t>
      </w:r>
      <w:r w:rsidRPr="008212E6">
        <w:rPr>
          <w:rFonts w:asciiTheme="majorHAnsi" w:hAnsiTheme="majorHAnsi" w:cstheme="majorHAnsi"/>
        </w:rPr>
        <w:t>Code &amp; Output Results</w:t>
      </w:r>
      <w:r w:rsidRPr="008212E6">
        <w:rPr>
          <w:rFonts w:asciiTheme="majorHAnsi" w:hAnsiTheme="majorHAnsi" w:cstheme="majorHAnsi"/>
        </w:rPr>
        <w:br w:type="page"/>
      </w:r>
    </w:p>
    <w:p w14:paraId="14F14A2A" w14:textId="11AFC26C" w:rsidR="004079D3" w:rsidRPr="004079D3" w:rsidRDefault="004079D3" w:rsidP="004079D3">
      <w:pPr>
        <w:rPr>
          <w:rFonts w:asciiTheme="majorHAnsi" w:hAnsiTheme="majorHAnsi" w:cstheme="majorHAnsi"/>
          <w:b/>
          <w:bCs/>
          <w:color w:val="709FDB" w:themeColor="text2" w:themeTint="80"/>
          <w:sz w:val="52"/>
          <w:szCs w:val="52"/>
        </w:rPr>
      </w:pPr>
      <w:r w:rsidRPr="004079D3">
        <w:rPr>
          <w:rFonts w:asciiTheme="majorHAnsi" w:hAnsiTheme="majorHAnsi" w:cstheme="majorHAnsi"/>
          <w:b/>
          <w:bCs/>
          <w:color w:val="709FDB" w:themeColor="text2" w:themeTint="80"/>
          <w:sz w:val="52"/>
          <w:szCs w:val="52"/>
        </w:rPr>
        <w:lastRenderedPageBreak/>
        <w:t>VIEWS</w:t>
      </w:r>
    </w:p>
    <w:p w14:paraId="7C99375D" w14:textId="7BA7190F" w:rsidR="00456A69" w:rsidRPr="0010612F" w:rsidRDefault="00456A69" w:rsidP="0010612F">
      <w:pPr>
        <w:pStyle w:val="Heading1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10612F" w:rsidRPr="008212E6">
        <w:rPr>
          <w:rFonts w:asciiTheme="majorHAnsi" w:hAnsiTheme="majorHAnsi" w:cstheme="majorHAnsi"/>
        </w:rPr>
        <w:t xml:space="preserve">) </w:t>
      </w:r>
      <w:r w:rsidR="004079D3" w:rsidRPr="004079D3">
        <w:rPr>
          <w:rFonts w:asciiTheme="majorHAnsi" w:hAnsiTheme="majorHAnsi" w:cstheme="majorHAnsi"/>
        </w:rPr>
        <w:t>Customer</w:t>
      </w:r>
      <w:r w:rsidR="004079D3">
        <w:rPr>
          <w:rFonts w:asciiTheme="majorHAnsi" w:hAnsiTheme="majorHAnsi" w:cstheme="majorHAnsi"/>
        </w:rPr>
        <w:t xml:space="preserve"> </w:t>
      </w:r>
      <w:r w:rsidR="004079D3" w:rsidRPr="004079D3">
        <w:rPr>
          <w:rFonts w:asciiTheme="majorHAnsi" w:hAnsiTheme="majorHAnsi" w:cstheme="majorHAnsi"/>
        </w:rPr>
        <w:t>Sales</w:t>
      </w:r>
      <w:r w:rsidR="004079D3">
        <w:rPr>
          <w:rFonts w:asciiTheme="majorHAnsi" w:hAnsiTheme="majorHAnsi" w:cstheme="majorHAnsi"/>
        </w:rPr>
        <w:t xml:space="preserve"> </w:t>
      </w:r>
      <w:r w:rsidR="004079D3" w:rsidRPr="004079D3">
        <w:rPr>
          <w:rFonts w:asciiTheme="majorHAnsi" w:hAnsiTheme="majorHAnsi" w:cstheme="majorHAnsi"/>
        </w:rPr>
        <w:t>Summary</w:t>
      </w:r>
    </w:p>
    <w:p w14:paraId="5DB04CA4" w14:textId="19B3BAE8" w:rsidR="005D7091" w:rsidRDefault="00456A69" w:rsidP="004079D3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4079D3">
        <w:rPr>
          <w:rFonts w:asciiTheme="majorHAnsi" w:hAnsiTheme="majorHAnsi" w:cstheme="majorHAnsi"/>
        </w:rPr>
        <w:t xml:space="preserve"> </w:t>
      </w:r>
      <w:r w:rsidR="005374A4" w:rsidRPr="008212E6">
        <w:rPr>
          <w:rFonts w:asciiTheme="majorHAnsi" w:hAnsiTheme="majorHAnsi" w:cstheme="majorHAnsi"/>
        </w:rPr>
        <w:t xml:space="preserve">.1. </w:t>
      </w:r>
      <w:r w:rsidR="004079D3" w:rsidRPr="004079D3">
        <w:rPr>
          <w:rFonts w:asciiTheme="majorHAnsi" w:hAnsiTheme="majorHAnsi" w:cstheme="majorHAnsi"/>
        </w:rPr>
        <w:t>vw_CustomerSalesSummary</w:t>
      </w:r>
    </w:p>
    <w:p w14:paraId="563BD375" w14:textId="671A2326" w:rsidR="005F38C8" w:rsidRDefault="005F38C8" w:rsidP="005F38C8"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32128" behindDoc="0" locked="0" layoutInCell="1" allowOverlap="1" wp14:anchorId="7225F722" wp14:editId="1CC2EDB4">
            <wp:simplePos x="0" y="0"/>
            <wp:positionH relativeFrom="column">
              <wp:posOffset>344170</wp:posOffset>
            </wp:positionH>
            <wp:positionV relativeFrom="paragraph">
              <wp:posOffset>67310</wp:posOffset>
            </wp:positionV>
            <wp:extent cx="4302125" cy="2304415"/>
            <wp:effectExtent l="0" t="0" r="3175" b="635"/>
            <wp:wrapSquare wrapText="bothSides"/>
            <wp:docPr id="196776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61688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C2AB5" w14:textId="6884FD40" w:rsidR="005F38C8" w:rsidRDefault="005F38C8" w:rsidP="005F38C8"/>
    <w:p w14:paraId="6A41D61D" w14:textId="77777777" w:rsidR="005F38C8" w:rsidRDefault="005F38C8" w:rsidP="005F38C8"/>
    <w:p w14:paraId="3515AF44" w14:textId="2F9D8C6C" w:rsidR="005F38C8" w:rsidRDefault="005F38C8" w:rsidP="005F38C8"/>
    <w:p w14:paraId="121954FD" w14:textId="77777777" w:rsidR="005F38C8" w:rsidRDefault="005F38C8" w:rsidP="005F38C8"/>
    <w:p w14:paraId="717670FC" w14:textId="77777777" w:rsidR="005F38C8" w:rsidRDefault="005F38C8" w:rsidP="005F38C8"/>
    <w:p w14:paraId="1B37AA23" w14:textId="77777777" w:rsidR="005F38C8" w:rsidRDefault="005F38C8" w:rsidP="005F38C8"/>
    <w:p w14:paraId="6C8CB5FD" w14:textId="77777777" w:rsidR="005F38C8" w:rsidRDefault="005F38C8" w:rsidP="005F38C8"/>
    <w:p w14:paraId="2159B5A3" w14:textId="77777777" w:rsidR="005F38C8" w:rsidRDefault="005F38C8" w:rsidP="005F38C8"/>
    <w:p w14:paraId="3746FCD9" w14:textId="2C16A26D" w:rsidR="005374A4" w:rsidRPr="008212E6" w:rsidRDefault="00456A69" w:rsidP="005374A4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Cs w:val="24"/>
        </w:rPr>
        <w:t>5</w:t>
      </w:r>
      <w:r w:rsidR="00270032" w:rsidRPr="008212E6">
        <w:rPr>
          <w:rFonts w:asciiTheme="majorHAnsi" w:hAnsiTheme="majorHAnsi" w:cstheme="majorHAnsi"/>
          <w:szCs w:val="24"/>
        </w:rPr>
        <w:t xml:space="preserve">.1.1. </w:t>
      </w:r>
      <w:r w:rsidR="005374A4" w:rsidRPr="008212E6">
        <w:rPr>
          <w:rFonts w:asciiTheme="majorHAnsi" w:hAnsiTheme="majorHAnsi" w:cstheme="majorHAnsi"/>
          <w:sz w:val="24"/>
          <w:szCs w:val="24"/>
        </w:rPr>
        <w:t>Purpose</w:t>
      </w:r>
    </w:p>
    <w:p w14:paraId="1A275219" w14:textId="0999FD91" w:rsidR="005F38C8" w:rsidRPr="008212E6" w:rsidRDefault="004079D3" w:rsidP="005374A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079D3">
        <w:rPr>
          <w:rFonts w:asciiTheme="majorHAnsi" w:hAnsiTheme="majorHAnsi" w:cstheme="majorHAnsi"/>
          <w:sz w:val="24"/>
          <w:szCs w:val="24"/>
        </w:rPr>
        <w:t>Summary view of total sales and transaction count for each customer</w:t>
      </w:r>
      <w:r w:rsidR="005F38C8">
        <w:rPr>
          <w:rFonts w:asciiTheme="majorHAnsi" w:hAnsiTheme="majorHAnsi" w:cstheme="majorHAnsi"/>
          <w:sz w:val="24"/>
          <w:szCs w:val="24"/>
        </w:rPr>
        <w:t>.</w:t>
      </w:r>
    </w:p>
    <w:p w14:paraId="52C22EB2" w14:textId="77A146EE" w:rsidR="002B7D7F" w:rsidRPr="005F38C8" w:rsidRDefault="002B7D7F" w:rsidP="002B7D7F">
      <w:pPr>
        <w:pStyle w:val="Heading4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91520" behindDoc="0" locked="0" layoutInCell="1" allowOverlap="1" wp14:anchorId="3EFC2192" wp14:editId="1901AA1B">
            <wp:simplePos x="0" y="0"/>
            <wp:positionH relativeFrom="column">
              <wp:posOffset>0</wp:posOffset>
            </wp:positionH>
            <wp:positionV relativeFrom="paragraph">
              <wp:posOffset>648335</wp:posOffset>
            </wp:positionV>
            <wp:extent cx="5486400" cy="2939415"/>
            <wp:effectExtent l="0" t="0" r="0" b="0"/>
            <wp:wrapSquare wrapText="bothSides"/>
            <wp:docPr id="71553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3328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6A69">
        <w:rPr>
          <w:rFonts w:asciiTheme="majorHAnsi" w:hAnsiTheme="majorHAnsi" w:cstheme="majorHAnsi"/>
        </w:rPr>
        <w:t>5</w:t>
      </w:r>
      <w:r w:rsidR="00270032" w:rsidRPr="008212E6">
        <w:rPr>
          <w:rFonts w:asciiTheme="majorHAnsi" w:hAnsiTheme="majorHAnsi" w:cstheme="majorHAnsi"/>
        </w:rPr>
        <w:t>.1.</w:t>
      </w:r>
      <w:r w:rsidR="004079D3">
        <w:rPr>
          <w:rFonts w:asciiTheme="majorHAnsi" w:hAnsiTheme="majorHAnsi" w:cstheme="majorHAnsi"/>
        </w:rPr>
        <w:t>2</w:t>
      </w:r>
      <w:r w:rsidR="00270032" w:rsidRPr="008212E6">
        <w:rPr>
          <w:rFonts w:asciiTheme="majorHAnsi" w:hAnsiTheme="majorHAnsi" w:cstheme="majorHAnsi"/>
        </w:rPr>
        <w:t xml:space="preserve">. </w:t>
      </w:r>
      <w:r w:rsidRPr="008212E6">
        <w:rPr>
          <w:rFonts w:asciiTheme="majorHAnsi" w:hAnsiTheme="majorHAnsi" w:cstheme="majorHAnsi"/>
        </w:rPr>
        <w:t>Code &amp; Output Results</w:t>
      </w:r>
      <w:r w:rsidRPr="008212E6">
        <w:rPr>
          <w:rFonts w:asciiTheme="majorHAnsi" w:hAnsiTheme="majorHAnsi" w:cstheme="majorHAnsi"/>
        </w:rPr>
        <w:br w:type="page"/>
      </w:r>
    </w:p>
    <w:p w14:paraId="1B761EEC" w14:textId="54794F2E" w:rsidR="00456A69" w:rsidRPr="0010612F" w:rsidRDefault="00456A69" w:rsidP="0010612F">
      <w:pPr>
        <w:pStyle w:val="Heading1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6</w:t>
      </w:r>
      <w:r w:rsidR="0010612F" w:rsidRPr="008212E6">
        <w:rPr>
          <w:rFonts w:asciiTheme="majorHAnsi" w:hAnsiTheme="majorHAnsi" w:cstheme="majorHAnsi"/>
        </w:rPr>
        <w:t xml:space="preserve">) </w:t>
      </w:r>
      <w:r w:rsidR="005F38C8" w:rsidRPr="005F38C8">
        <w:rPr>
          <w:rFonts w:asciiTheme="majorHAnsi" w:hAnsiTheme="majorHAnsi" w:cstheme="majorHAnsi"/>
        </w:rPr>
        <w:t>Product</w:t>
      </w:r>
      <w:r w:rsidR="005F38C8">
        <w:rPr>
          <w:rFonts w:asciiTheme="majorHAnsi" w:hAnsiTheme="majorHAnsi" w:cstheme="majorHAnsi"/>
        </w:rPr>
        <w:t xml:space="preserve"> </w:t>
      </w:r>
      <w:r w:rsidR="005F38C8" w:rsidRPr="005F38C8">
        <w:rPr>
          <w:rFonts w:asciiTheme="majorHAnsi" w:hAnsiTheme="majorHAnsi" w:cstheme="majorHAnsi"/>
        </w:rPr>
        <w:t>Sales</w:t>
      </w:r>
      <w:r w:rsidR="005F38C8">
        <w:rPr>
          <w:rFonts w:asciiTheme="majorHAnsi" w:hAnsiTheme="majorHAnsi" w:cstheme="majorHAnsi"/>
        </w:rPr>
        <w:t xml:space="preserve"> </w:t>
      </w:r>
      <w:r w:rsidR="005F38C8" w:rsidRPr="005F38C8">
        <w:rPr>
          <w:rFonts w:asciiTheme="majorHAnsi" w:hAnsiTheme="majorHAnsi" w:cstheme="majorHAnsi"/>
        </w:rPr>
        <w:t>Overview</w:t>
      </w:r>
    </w:p>
    <w:p w14:paraId="13EA214A" w14:textId="54376DC0" w:rsidR="005374A4" w:rsidRPr="008212E6" w:rsidRDefault="003B51AF" w:rsidP="005374A4">
      <w:pPr>
        <w:pStyle w:val="Heading2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36224" behindDoc="0" locked="0" layoutInCell="1" allowOverlap="1" wp14:anchorId="676232D0" wp14:editId="6B17CB5B">
            <wp:simplePos x="0" y="0"/>
            <wp:positionH relativeFrom="column">
              <wp:posOffset>0</wp:posOffset>
            </wp:positionH>
            <wp:positionV relativeFrom="paragraph">
              <wp:posOffset>639445</wp:posOffset>
            </wp:positionV>
            <wp:extent cx="5476875" cy="2941320"/>
            <wp:effectExtent l="0" t="0" r="9525" b="0"/>
            <wp:wrapSquare wrapText="bothSides"/>
            <wp:docPr id="1787126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26642" name="Picture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A69">
        <w:rPr>
          <w:rFonts w:asciiTheme="majorHAnsi" w:hAnsiTheme="majorHAnsi" w:cstheme="majorHAnsi"/>
        </w:rPr>
        <w:t>6</w:t>
      </w:r>
      <w:r w:rsidR="005374A4" w:rsidRPr="008212E6">
        <w:rPr>
          <w:rFonts w:asciiTheme="majorHAnsi" w:hAnsiTheme="majorHAnsi" w:cstheme="majorHAnsi"/>
        </w:rPr>
        <w:t xml:space="preserve">.1. </w:t>
      </w:r>
      <w:r w:rsidR="005F38C8" w:rsidRPr="005F38C8">
        <w:rPr>
          <w:rFonts w:asciiTheme="majorHAnsi" w:hAnsiTheme="majorHAnsi" w:cstheme="majorHAnsi"/>
        </w:rPr>
        <w:t>vw_ProductSalesOverview</w:t>
      </w:r>
    </w:p>
    <w:p w14:paraId="66AF1C7B" w14:textId="66C06203" w:rsidR="005D7091" w:rsidRPr="008212E6" w:rsidRDefault="005D7091" w:rsidP="005D7091">
      <w:pPr>
        <w:rPr>
          <w:rFonts w:asciiTheme="majorHAnsi" w:hAnsiTheme="majorHAnsi" w:cstheme="majorHAnsi"/>
        </w:rPr>
      </w:pPr>
    </w:p>
    <w:p w14:paraId="180BD5E6" w14:textId="1CC86C4E" w:rsidR="005374A4" w:rsidRDefault="00456A69" w:rsidP="005374A4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Cs w:val="24"/>
        </w:rPr>
        <w:t>6</w:t>
      </w:r>
      <w:r w:rsidR="00270032" w:rsidRPr="008212E6">
        <w:rPr>
          <w:rFonts w:asciiTheme="majorHAnsi" w:hAnsiTheme="majorHAnsi" w:cstheme="majorHAnsi"/>
          <w:szCs w:val="24"/>
        </w:rPr>
        <w:t xml:space="preserve">.1.1. </w:t>
      </w:r>
      <w:r w:rsidR="005374A4" w:rsidRPr="008212E6">
        <w:rPr>
          <w:rFonts w:asciiTheme="majorHAnsi" w:hAnsiTheme="majorHAnsi" w:cstheme="majorHAnsi"/>
          <w:sz w:val="24"/>
          <w:szCs w:val="24"/>
        </w:rPr>
        <w:t>Purpose</w:t>
      </w:r>
    </w:p>
    <w:p w14:paraId="4C72B9E9" w14:textId="49B9AAE4" w:rsidR="007A42FF" w:rsidRPr="008212E6" w:rsidRDefault="005F38C8" w:rsidP="005F38C8">
      <w:pPr>
        <w:rPr>
          <w:rFonts w:asciiTheme="majorHAnsi" w:hAnsiTheme="majorHAnsi" w:cstheme="majorHAnsi"/>
          <w:sz w:val="24"/>
          <w:szCs w:val="24"/>
        </w:rPr>
      </w:pPr>
      <w:r w:rsidRPr="005F38C8">
        <w:rPr>
          <w:rFonts w:asciiTheme="majorHAnsi" w:hAnsiTheme="majorHAnsi" w:cstheme="majorHAnsi"/>
          <w:sz w:val="24"/>
          <w:szCs w:val="24"/>
        </w:rPr>
        <w:t xml:space="preserve">Provides an overview of products with total sales and current </w:t>
      </w:r>
      <w:r w:rsidR="00456A69" w:rsidRPr="005F38C8">
        <w:rPr>
          <w:rFonts w:asciiTheme="majorHAnsi" w:hAnsiTheme="majorHAnsi" w:cstheme="majorHAnsi"/>
          <w:sz w:val="24"/>
          <w:szCs w:val="24"/>
        </w:rPr>
        <w:t>stock.</w:t>
      </w:r>
    </w:p>
    <w:p w14:paraId="2D86517C" w14:textId="36236820" w:rsidR="005F38C8" w:rsidRDefault="00E11EE2" w:rsidP="005F38C8">
      <w:pPr>
        <w:pStyle w:val="Heading4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1760" behindDoc="0" locked="0" layoutInCell="1" allowOverlap="1" wp14:anchorId="36BF0E93" wp14:editId="4D95C49B">
            <wp:simplePos x="0" y="0"/>
            <wp:positionH relativeFrom="column">
              <wp:posOffset>0</wp:posOffset>
            </wp:positionH>
            <wp:positionV relativeFrom="paragraph">
              <wp:posOffset>477520</wp:posOffset>
            </wp:positionV>
            <wp:extent cx="5486400" cy="2957195"/>
            <wp:effectExtent l="0" t="0" r="0" b="0"/>
            <wp:wrapSquare wrapText="bothSides"/>
            <wp:docPr id="2066159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955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6A69">
        <w:rPr>
          <w:rFonts w:asciiTheme="majorHAnsi" w:hAnsiTheme="majorHAnsi" w:cstheme="majorHAnsi"/>
        </w:rPr>
        <w:t>6</w:t>
      </w:r>
      <w:r w:rsidR="00270032" w:rsidRPr="008212E6">
        <w:rPr>
          <w:rFonts w:asciiTheme="majorHAnsi" w:hAnsiTheme="majorHAnsi" w:cstheme="majorHAnsi"/>
        </w:rPr>
        <w:t>.1.</w:t>
      </w:r>
      <w:r w:rsidR="005F38C8">
        <w:rPr>
          <w:rFonts w:asciiTheme="majorHAnsi" w:hAnsiTheme="majorHAnsi" w:cstheme="majorHAnsi"/>
        </w:rPr>
        <w:t>2</w:t>
      </w:r>
      <w:r w:rsidR="00270032" w:rsidRPr="008212E6">
        <w:rPr>
          <w:rFonts w:asciiTheme="majorHAnsi" w:hAnsiTheme="majorHAnsi" w:cstheme="majorHAnsi"/>
        </w:rPr>
        <w:t xml:space="preserve">. </w:t>
      </w:r>
      <w:r w:rsidR="002B7D7F" w:rsidRPr="008212E6">
        <w:rPr>
          <w:rFonts w:asciiTheme="majorHAnsi" w:hAnsiTheme="majorHAnsi" w:cstheme="majorHAnsi"/>
        </w:rPr>
        <w:t>Code &amp; Output Results</w:t>
      </w:r>
    </w:p>
    <w:p w14:paraId="274D8830" w14:textId="77777777" w:rsidR="00456A69" w:rsidRPr="00456A69" w:rsidRDefault="00456A69" w:rsidP="00456A69"/>
    <w:p w14:paraId="7C015FB2" w14:textId="4CDF85EE" w:rsidR="00456A69" w:rsidRPr="0010612F" w:rsidRDefault="00456A69" w:rsidP="0010612F">
      <w:pPr>
        <w:pStyle w:val="Heading1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7</w:t>
      </w:r>
      <w:r w:rsidR="005F38C8" w:rsidRPr="008212E6">
        <w:rPr>
          <w:rFonts w:asciiTheme="majorHAnsi" w:hAnsiTheme="majorHAnsi" w:cstheme="majorHAnsi"/>
        </w:rPr>
        <w:t xml:space="preserve">) </w:t>
      </w:r>
      <w:r w:rsidR="005F38C8" w:rsidRPr="005F38C8">
        <w:rPr>
          <w:rFonts w:asciiTheme="majorHAnsi" w:hAnsiTheme="majorHAnsi" w:cstheme="majorHAnsi"/>
        </w:rPr>
        <w:t>Employee</w:t>
      </w:r>
      <w:r w:rsidR="005F38C8">
        <w:rPr>
          <w:rFonts w:asciiTheme="majorHAnsi" w:hAnsiTheme="majorHAnsi" w:cstheme="majorHAnsi"/>
        </w:rPr>
        <w:t xml:space="preserve"> </w:t>
      </w:r>
      <w:r w:rsidR="005F38C8" w:rsidRPr="005F38C8">
        <w:rPr>
          <w:rFonts w:asciiTheme="majorHAnsi" w:hAnsiTheme="majorHAnsi" w:cstheme="majorHAnsi"/>
        </w:rPr>
        <w:t>Role</w:t>
      </w:r>
      <w:r w:rsidR="005F38C8">
        <w:rPr>
          <w:rFonts w:asciiTheme="majorHAnsi" w:hAnsiTheme="majorHAnsi" w:cstheme="majorHAnsi"/>
        </w:rPr>
        <w:t xml:space="preserve"> </w:t>
      </w:r>
      <w:r w:rsidR="005F38C8" w:rsidRPr="005F38C8">
        <w:rPr>
          <w:rFonts w:asciiTheme="majorHAnsi" w:hAnsiTheme="majorHAnsi" w:cstheme="majorHAnsi"/>
        </w:rPr>
        <w:t>Summary</w:t>
      </w:r>
    </w:p>
    <w:p w14:paraId="445FD1B9" w14:textId="438A4913" w:rsidR="005F38C8" w:rsidRPr="008212E6" w:rsidRDefault="005F38C8" w:rsidP="005F38C8">
      <w:pPr>
        <w:pStyle w:val="Heading2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18144" behindDoc="0" locked="0" layoutInCell="1" allowOverlap="1" wp14:anchorId="2AFD8F55" wp14:editId="60ECF8C8">
            <wp:simplePos x="0" y="0"/>
            <wp:positionH relativeFrom="column">
              <wp:posOffset>0</wp:posOffset>
            </wp:positionH>
            <wp:positionV relativeFrom="paragraph">
              <wp:posOffset>643255</wp:posOffset>
            </wp:positionV>
            <wp:extent cx="5476875" cy="2937510"/>
            <wp:effectExtent l="0" t="0" r="9525" b="0"/>
            <wp:wrapSquare wrapText="bothSides"/>
            <wp:docPr id="1869441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41925" name="Picture 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A69">
        <w:rPr>
          <w:rFonts w:asciiTheme="majorHAnsi" w:hAnsiTheme="majorHAnsi" w:cstheme="majorHAnsi"/>
        </w:rPr>
        <w:t>7</w:t>
      </w:r>
      <w:r w:rsidRPr="008212E6">
        <w:rPr>
          <w:rFonts w:asciiTheme="majorHAnsi" w:hAnsiTheme="majorHAnsi" w:cstheme="majorHAnsi"/>
        </w:rPr>
        <w:t xml:space="preserve">.1. </w:t>
      </w:r>
      <w:r w:rsidRPr="005F38C8">
        <w:rPr>
          <w:rFonts w:asciiTheme="majorHAnsi" w:hAnsiTheme="majorHAnsi" w:cstheme="majorHAnsi"/>
        </w:rPr>
        <w:t>vw_EmployeeRoleSummary</w:t>
      </w:r>
    </w:p>
    <w:p w14:paraId="68EFA5DE" w14:textId="0691B747" w:rsidR="005F38C8" w:rsidRDefault="00456A69" w:rsidP="005F38C8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Cs w:val="24"/>
        </w:rPr>
        <w:t>7</w:t>
      </w:r>
      <w:r w:rsidR="005F38C8" w:rsidRPr="008212E6">
        <w:rPr>
          <w:rFonts w:asciiTheme="majorHAnsi" w:hAnsiTheme="majorHAnsi" w:cstheme="majorHAnsi"/>
          <w:szCs w:val="24"/>
        </w:rPr>
        <w:t xml:space="preserve">.1.1. </w:t>
      </w:r>
      <w:r w:rsidR="005F38C8" w:rsidRPr="008212E6">
        <w:rPr>
          <w:rFonts w:asciiTheme="majorHAnsi" w:hAnsiTheme="majorHAnsi" w:cstheme="majorHAnsi"/>
          <w:sz w:val="24"/>
          <w:szCs w:val="24"/>
        </w:rPr>
        <w:t>Purpose</w:t>
      </w:r>
    </w:p>
    <w:p w14:paraId="6A17DAC6" w14:textId="56E211C6" w:rsidR="005F38C8" w:rsidRPr="005F38C8" w:rsidRDefault="005F38C8" w:rsidP="005F38C8">
      <w:pPr>
        <w:rPr>
          <w:rFonts w:asciiTheme="majorHAnsi" w:hAnsiTheme="majorHAnsi" w:cstheme="majorHAnsi"/>
          <w:sz w:val="24"/>
          <w:szCs w:val="24"/>
        </w:rPr>
      </w:pPr>
      <w:r w:rsidRPr="005F38C8">
        <w:rPr>
          <w:rFonts w:asciiTheme="majorHAnsi" w:hAnsiTheme="majorHAnsi" w:cstheme="majorHAnsi"/>
          <w:sz w:val="24"/>
          <w:szCs w:val="24"/>
        </w:rPr>
        <w:t xml:space="preserve">Provides </w:t>
      </w:r>
      <w:r w:rsidRPr="005F38C8">
        <w:rPr>
          <w:rFonts w:asciiTheme="majorHAnsi" w:hAnsiTheme="majorHAnsi" w:cstheme="majorHAnsi"/>
          <w:sz w:val="24"/>
          <w:szCs w:val="24"/>
        </w:rPr>
        <w:t>employees with</w:t>
      </w:r>
      <w:r w:rsidRPr="005F38C8">
        <w:rPr>
          <w:rFonts w:asciiTheme="majorHAnsi" w:hAnsiTheme="majorHAnsi" w:cstheme="majorHAnsi"/>
          <w:sz w:val="24"/>
          <w:szCs w:val="24"/>
        </w:rPr>
        <w:t xml:space="preserve"> details along with their roles and contact </w:t>
      </w:r>
      <w:r w:rsidR="00456A69" w:rsidRPr="005F38C8">
        <w:rPr>
          <w:rFonts w:asciiTheme="majorHAnsi" w:hAnsiTheme="majorHAnsi" w:cstheme="majorHAnsi"/>
          <w:sz w:val="24"/>
          <w:szCs w:val="24"/>
        </w:rPr>
        <w:t>info.</w:t>
      </w:r>
    </w:p>
    <w:p w14:paraId="7DE0B3A1" w14:textId="302D4529" w:rsidR="005F38C8" w:rsidRDefault="005F38C8" w:rsidP="005F38C8">
      <w:pPr>
        <w:pStyle w:val="Heading4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20192" behindDoc="0" locked="0" layoutInCell="1" allowOverlap="1" wp14:anchorId="3058260B" wp14:editId="046885DE">
            <wp:simplePos x="0" y="0"/>
            <wp:positionH relativeFrom="column">
              <wp:posOffset>0</wp:posOffset>
            </wp:positionH>
            <wp:positionV relativeFrom="paragraph">
              <wp:posOffset>480695</wp:posOffset>
            </wp:positionV>
            <wp:extent cx="5486400" cy="2953385"/>
            <wp:effectExtent l="0" t="0" r="0" b="0"/>
            <wp:wrapSquare wrapText="bothSides"/>
            <wp:docPr id="29583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32929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6A69">
        <w:rPr>
          <w:rFonts w:asciiTheme="majorHAnsi" w:hAnsiTheme="majorHAnsi" w:cstheme="majorHAnsi"/>
        </w:rPr>
        <w:t>7</w:t>
      </w:r>
      <w:r w:rsidRPr="008212E6">
        <w:rPr>
          <w:rFonts w:asciiTheme="majorHAnsi" w:hAnsiTheme="majorHAnsi" w:cstheme="majorHAnsi"/>
        </w:rPr>
        <w:t>.1.</w:t>
      </w:r>
      <w:r>
        <w:rPr>
          <w:rFonts w:asciiTheme="majorHAnsi" w:hAnsiTheme="majorHAnsi" w:cstheme="majorHAnsi"/>
        </w:rPr>
        <w:t>2</w:t>
      </w:r>
      <w:r w:rsidRPr="008212E6">
        <w:rPr>
          <w:rFonts w:asciiTheme="majorHAnsi" w:hAnsiTheme="majorHAnsi" w:cstheme="majorHAnsi"/>
        </w:rPr>
        <w:t>. Code &amp; Output Results</w:t>
      </w:r>
    </w:p>
    <w:p w14:paraId="13095C2B" w14:textId="77777777" w:rsidR="00456A69" w:rsidRDefault="00456A69" w:rsidP="00456A69"/>
    <w:p w14:paraId="48973471" w14:textId="77777777" w:rsidR="00456A69" w:rsidRDefault="00456A69" w:rsidP="00456A69"/>
    <w:p w14:paraId="2CBE766A" w14:textId="77777777" w:rsidR="00456A69" w:rsidRPr="00456A69" w:rsidRDefault="00456A69" w:rsidP="00456A69"/>
    <w:p w14:paraId="7F606DEB" w14:textId="3621DCB8" w:rsidR="00456A69" w:rsidRPr="0010612F" w:rsidRDefault="00456A69" w:rsidP="0010612F">
      <w:pPr>
        <w:pStyle w:val="Heading1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8</w:t>
      </w:r>
      <w:r w:rsidR="005F38C8" w:rsidRPr="008212E6">
        <w:rPr>
          <w:rFonts w:asciiTheme="majorHAnsi" w:hAnsiTheme="majorHAnsi" w:cstheme="majorHAnsi"/>
        </w:rPr>
        <w:t xml:space="preserve">) </w:t>
      </w:r>
      <w:r w:rsidR="005F38C8" w:rsidRPr="005F38C8">
        <w:rPr>
          <w:rFonts w:asciiTheme="majorHAnsi" w:hAnsiTheme="majorHAnsi" w:cstheme="majorHAnsi"/>
        </w:rPr>
        <w:t>Sales</w:t>
      </w:r>
      <w:r w:rsidR="005F38C8">
        <w:rPr>
          <w:rFonts w:asciiTheme="majorHAnsi" w:hAnsiTheme="majorHAnsi" w:cstheme="majorHAnsi"/>
        </w:rPr>
        <w:t xml:space="preserve"> </w:t>
      </w:r>
      <w:r w:rsidR="005F38C8" w:rsidRPr="005F38C8">
        <w:rPr>
          <w:rFonts w:asciiTheme="majorHAnsi" w:hAnsiTheme="majorHAnsi" w:cstheme="majorHAnsi"/>
        </w:rPr>
        <w:t>Transaction</w:t>
      </w:r>
      <w:r w:rsidR="005F38C8">
        <w:rPr>
          <w:rFonts w:asciiTheme="majorHAnsi" w:hAnsiTheme="majorHAnsi" w:cstheme="majorHAnsi"/>
        </w:rPr>
        <w:t xml:space="preserve"> </w:t>
      </w:r>
      <w:r w:rsidR="005F38C8" w:rsidRPr="005F38C8">
        <w:rPr>
          <w:rFonts w:asciiTheme="majorHAnsi" w:hAnsiTheme="majorHAnsi" w:cstheme="majorHAnsi"/>
        </w:rPr>
        <w:t>Details</w:t>
      </w:r>
    </w:p>
    <w:p w14:paraId="315BEC7A" w14:textId="3F4889C8" w:rsidR="005F38C8" w:rsidRPr="008212E6" w:rsidRDefault="005F38C8" w:rsidP="005F38C8">
      <w:pPr>
        <w:pStyle w:val="Heading2"/>
        <w:jc w:val="both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22240" behindDoc="0" locked="0" layoutInCell="1" allowOverlap="1" wp14:anchorId="2E8BE282" wp14:editId="65078FDD">
            <wp:simplePos x="0" y="0"/>
            <wp:positionH relativeFrom="column">
              <wp:posOffset>635</wp:posOffset>
            </wp:positionH>
            <wp:positionV relativeFrom="paragraph">
              <wp:posOffset>641985</wp:posOffset>
            </wp:positionV>
            <wp:extent cx="5474970" cy="2937510"/>
            <wp:effectExtent l="0" t="0" r="0" b="0"/>
            <wp:wrapSquare wrapText="bothSides"/>
            <wp:docPr id="2036436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6532" name="Picture 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A69">
        <w:rPr>
          <w:rFonts w:asciiTheme="majorHAnsi" w:hAnsiTheme="majorHAnsi" w:cstheme="majorHAnsi"/>
        </w:rPr>
        <w:t>8</w:t>
      </w:r>
      <w:r w:rsidRPr="008212E6">
        <w:rPr>
          <w:rFonts w:asciiTheme="majorHAnsi" w:hAnsiTheme="majorHAnsi" w:cstheme="majorHAnsi"/>
        </w:rPr>
        <w:t xml:space="preserve">.1. </w:t>
      </w:r>
      <w:r w:rsidRPr="005F38C8">
        <w:rPr>
          <w:rFonts w:asciiTheme="majorHAnsi" w:hAnsiTheme="majorHAnsi" w:cstheme="majorHAnsi"/>
        </w:rPr>
        <w:t>vw_SalesTransactionDetails</w:t>
      </w:r>
    </w:p>
    <w:p w14:paraId="23134E60" w14:textId="4A516508" w:rsidR="005F38C8" w:rsidRDefault="00456A69" w:rsidP="005F38C8">
      <w:pPr>
        <w:pStyle w:val="Heading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Cs w:val="24"/>
        </w:rPr>
        <w:t>8</w:t>
      </w:r>
      <w:r w:rsidR="005F38C8" w:rsidRPr="008212E6">
        <w:rPr>
          <w:rFonts w:asciiTheme="majorHAnsi" w:hAnsiTheme="majorHAnsi" w:cstheme="majorHAnsi"/>
          <w:szCs w:val="24"/>
        </w:rPr>
        <w:t xml:space="preserve">.1.1. </w:t>
      </w:r>
      <w:r w:rsidR="005F38C8" w:rsidRPr="008212E6">
        <w:rPr>
          <w:rFonts w:asciiTheme="majorHAnsi" w:hAnsiTheme="majorHAnsi" w:cstheme="majorHAnsi"/>
          <w:sz w:val="24"/>
          <w:szCs w:val="24"/>
        </w:rPr>
        <w:t>Purpose</w:t>
      </w:r>
    </w:p>
    <w:p w14:paraId="6A9A884E" w14:textId="6ED73C5B" w:rsidR="005F38C8" w:rsidRPr="00456A69" w:rsidRDefault="00456A69" w:rsidP="005F38C8">
      <w:pPr>
        <w:rPr>
          <w:rFonts w:asciiTheme="majorHAnsi" w:hAnsiTheme="majorHAnsi" w:cstheme="majorHAnsi"/>
          <w:sz w:val="24"/>
          <w:szCs w:val="24"/>
        </w:rPr>
      </w:pPr>
      <w:r w:rsidRPr="00456A69">
        <w:rPr>
          <w:rFonts w:asciiTheme="majorHAnsi" w:hAnsiTheme="majorHAnsi" w:cstheme="majorHAnsi"/>
          <w:sz w:val="24"/>
          <w:szCs w:val="24"/>
        </w:rPr>
        <w:t>Provides details of each sales transaction, including product info</w:t>
      </w:r>
      <w:r w:rsidRPr="00456A69">
        <w:rPr>
          <w:rFonts w:asciiTheme="majorHAnsi" w:hAnsiTheme="majorHAnsi" w:cstheme="majorHAnsi"/>
          <w:sz w:val="24"/>
          <w:szCs w:val="24"/>
        </w:rPr>
        <w:t>.</w:t>
      </w:r>
    </w:p>
    <w:p w14:paraId="5051E361" w14:textId="50D8A1D1" w:rsidR="005F38C8" w:rsidRPr="00456A69" w:rsidRDefault="005F38C8" w:rsidP="00456A69">
      <w:pPr>
        <w:pStyle w:val="Heading4"/>
        <w:rPr>
          <w:rFonts w:asciiTheme="majorHAnsi" w:hAnsiTheme="majorHAnsi" w:cstheme="majorHAnsi"/>
        </w:rPr>
      </w:pPr>
      <w:r w:rsidRPr="008212E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24288" behindDoc="0" locked="0" layoutInCell="1" allowOverlap="1" wp14:anchorId="1A8D895F" wp14:editId="3AC217C4">
            <wp:simplePos x="0" y="0"/>
            <wp:positionH relativeFrom="column">
              <wp:posOffset>0</wp:posOffset>
            </wp:positionH>
            <wp:positionV relativeFrom="paragraph">
              <wp:posOffset>490855</wp:posOffset>
            </wp:positionV>
            <wp:extent cx="5486400" cy="2932430"/>
            <wp:effectExtent l="0" t="0" r="0" b="1270"/>
            <wp:wrapSquare wrapText="bothSides"/>
            <wp:docPr id="66972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507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6A69">
        <w:rPr>
          <w:rFonts w:asciiTheme="majorHAnsi" w:hAnsiTheme="majorHAnsi" w:cstheme="majorHAnsi"/>
        </w:rPr>
        <w:t>8</w:t>
      </w:r>
      <w:r w:rsidRPr="008212E6">
        <w:rPr>
          <w:rFonts w:asciiTheme="majorHAnsi" w:hAnsiTheme="majorHAnsi" w:cstheme="majorHAnsi"/>
        </w:rPr>
        <w:t>.1.</w:t>
      </w:r>
      <w:r>
        <w:rPr>
          <w:rFonts w:asciiTheme="majorHAnsi" w:hAnsiTheme="majorHAnsi" w:cstheme="majorHAnsi"/>
        </w:rPr>
        <w:t>2</w:t>
      </w:r>
      <w:r w:rsidRPr="008212E6">
        <w:rPr>
          <w:rFonts w:asciiTheme="majorHAnsi" w:hAnsiTheme="majorHAnsi" w:cstheme="majorHAnsi"/>
        </w:rPr>
        <w:t>. Code &amp; Output Results</w:t>
      </w:r>
    </w:p>
    <w:sectPr w:rsidR="005F38C8" w:rsidRPr="00456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A4AD1" w14:textId="77777777" w:rsidR="004079D3" w:rsidRDefault="004079D3" w:rsidP="004079D3">
      <w:pPr>
        <w:spacing w:after="0" w:line="240" w:lineRule="auto"/>
      </w:pPr>
      <w:r>
        <w:separator/>
      </w:r>
    </w:p>
  </w:endnote>
  <w:endnote w:type="continuationSeparator" w:id="0">
    <w:p w14:paraId="62062E33" w14:textId="77777777" w:rsidR="004079D3" w:rsidRDefault="004079D3" w:rsidP="0040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032B6" w14:textId="77777777" w:rsidR="004079D3" w:rsidRDefault="004079D3" w:rsidP="004079D3">
      <w:pPr>
        <w:spacing w:after="0" w:line="240" w:lineRule="auto"/>
      </w:pPr>
      <w:r>
        <w:separator/>
      </w:r>
    </w:p>
  </w:footnote>
  <w:footnote w:type="continuationSeparator" w:id="0">
    <w:p w14:paraId="20DEA73B" w14:textId="77777777" w:rsidR="004079D3" w:rsidRDefault="004079D3" w:rsidP="00407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C0A66"/>
    <w:multiLevelType w:val="hybridMultilevel"/>
    <w:tmpl w:val="C728E236"/>
    <w:lvl w:ilvl="0" w:tplc="83AE4E72">
      <w:start w:val="3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05721A5F"/>
    <w:multiLevelType w:val="hybridMultilevel"/>
    <w:tmpl w:val="A4E0B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B6F14"/>
    <w:multiLevelType w:val="hybridMultilevel"/>
    <w:tmpl w:val="652CBD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BE2FA8"/>
    <w:multiLevelType w:val="hybridMultilevel"/>
    <w:tmpl w:val="6F2A1B52"/>
    <w:lvl w:ilvl="0" w:tplc="39F60190">
      <w:start w:val="3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31E31F91"/>
    <w:multiLevelType w:val="hybridMultilevel"/>
    <w:tmpl w:val="6E8680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1439A2"/>
    <w:multiLevelType w:val="hybridMultilevel"/>
    <w:tmpl w:val="457E424A"/>
    <w:lvl w:ilvl="0" w:tplc="939C5BA6">
      <w:start w:val="3"/>
      <w:numFmt w:val="bullet"/>
      <w:lvlText w:val="-"/>
      <w:lvlJc w:val="left"/>
      <w:pPr>
        <w:ind w:left="10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54C85553"/>
    <w:multiLevelType w:val="multilevel"/>
    <w:tmpl w:val="3E661F8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6112DB0"/>
    <w:multiLevelType w:val="hybridMultilevel"/>
    <w:tmpl w:val="EE8E5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967555">
    <w:abstractNumId w:val="8"/>
  </w:num>
  <w:num w:numId="2" w16cid:durableId="709962528">
    <w:abstractNumId w:val="6"/>
  </w:num>
  <w:num w:numId="3" w16cid:durableId="2096779630">
    <w:abstractNumId w:val="5"/>
  </w:num>
  <w:num w:numId="4" w16cid:durableId="960306575">
    <w:abstractNumId w:val="4"/>
  </w:num>
  <w:num w:numId="5" w16cid:durableId="793717419">
    <w:abstractNumId w:val="7"/>
  </w:num>
  <w:num w:numId="6" w16cid:durableId="1488400715">
    <w:abstractNumId w:val="3"/>
  </w:num>
  <w:num w:numId="7" w16cid:durableId="482237330">
    <w:abstractNumId w:val="2"/>
  </w:num>
  <w:num w:numId="8" w16cid:durableId="1092822957">
    <w:abstractNumId w:val="1"/>
  </w:num>
  <w:num w:numId="9" w16cid:durableId="36663329">
    <w:abstractNumId w:val="0"/>
  </w:num>
  <w:num w:numId="10" w16cid:durableId="870193463">
    <w:abstractNumId w:val="16"/>
  </w:num>
  <w:num w:numId="11" w16cid:durableId="678042696">
    <w:abstractNumId w:val="11"/>
  </w:num>
  <w:num w:numId="12" w16cid:durableId="2090687868">
    <w:abstractNumId w:val="13"/>
  </w:num>
  <w:num w:numId="13" w16cid:durableId="475031815">
    <w:abstractNumId w:val="10"/>
  </w:num>
  <w:num w:numId="14" w16cid:durableId="1503350186">
    <w:abstractNumId w:val="15"/>
  </w:num>
  <w:num w:numId="15" w16cid:durableId="570192273">
    <w:abstractNumId w:val="12"/>
  </w:num>
  <w:num w:numId="16" w16cid:durableId="818499130">
    <w:abstractNumId w:val="9"/>
  </w:num>
  <w:num w:numId="17" w16cid:durableId="18016131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60F"/>
    <w:rsid w:val="0006063C"/>
    <w:rsid w:val="0006293C"/>
    <w:rsid w:val="00091A14"/>
    <w:rsid w:val="0010612F"/>
    <w:rsid w:val="001141DF"/>
    <w:rsid w:val="0015074B"/>
    <w:rsid w:val="001A418A"/>
    <w:rsid w:val="00270032"/>
    <w:rsid w:val="0027563A"/>
    <w:rsid w:val="0029639D"/>
    <w:rsid w:val="002B7D7F"/>
    <w:rsid w:val="00326F90"/>
    <w:rsid w:val="003A21BE"/>
    <w:rsid w:val="003B51AF"/>
    <w:rsid w:val="004079D3"/>
    <w:rsid w:val="00417D1A"/>
    <w:rsid w:val="00456A69"/>
    <w:rsid w:val="00461C9F"/>
    <w:rsid w:val="00474640"/>
    <w:rsid w:val="004C3CC3"/>
    <w:rsid w:val="004F7254"/>
    <w:rsid w:val="00517AC1"/>
    <w:rsid w:val="0052318B"/>
    <w:rsid w:val="005374A4"/>
    <w:rsid w:val="005D7091"/>
    <w:rsid w:val="005E34B5"/>
    <w:rsid w:val="005F38C8"/>
    <w:rsid w:val="0078637A"/>
    <w:rsid w:val="007A3D95"/>
    <w:rsid w:val="007A42FF"/>
    <w:rsid w:val="007B3EFD"/>
    <w:rsid w:val="007D4CC6"/>
    <w:rsid w:val="008212E6"/>
    <w:rsid w:val="0082376E"/>
    <w:rsid w:val="00860A3C"/>
    <w:rsid w:val="008629D6"/>
    <w:rsid w:val="00886619"/>
    <w:rsid w:val="008F33CE"/>
    <w:rsid w:val="00954240"/>
    <w:rsid w:val="00985FB9"/>
    <w:rsid w:val="00A93BD8"/>
    <w:rsid w:val="00AA1D8D"/>
    <w:rsid w:val="00B47730"/>
    <w:rsid w:val="00BB0D62"/>
    <w:rsid w:val="00C77146"/>
    <w:rsid w:val="00CA4FEC"/>
    <w:rsid w:val="00CB0664"/>
    <w:rsid w:val="00D65DA6"/>
    <w:rsid w:val="00D72D89"/>
    <w:rsid w:val="00D8047C"/>
    <w:rsid w:val="00E11EE2"/>
    <w:rsid w:val="00E17B8A"/>
    <w:rsid w:val="00EE66E3"/>
    <w:rsid w:val="00EF1678"/>
    <w:rsid w:val="00F07195"/>
    <w:rsid w:val="00F47EE0"/>
    <w:rsid w:val="00F55A19"/>
    <w:rsid w:val="00F81266"/>
    <w:rsid w:val="00F833A9"/>
    <w:rsid w:val="00FB4A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02229"/>
  <w14:defaultImageDpi w14:val="300"/>
  <w15:docId w15:val="{44852930-0509-440D-B37D-CD479821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9F"/>
  </w:style>
  <w:style w:type="paragraph" w:styleId="Heading1">
    <w:name w:val="heading 1"/>
    <w:basedOn w:val="Normal"/>
    <w:next w:val="Normal"/>
    <w:link w:val="Heading1Char"/>
    <w:uiPriority w:val="9"/>
    <w:qFormat/>
    <w:rsid w:val="00461C9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C9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C9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C9F"/>
    <w:pPr>
      <w:pBdr>
        <w:top w:val="dotted" w:sz="6" w:space="2" w:color="4F81BD" w:themeColor="accent1"/>
      </w:pBdr>
      <w:spacing w:before="200" w:after="0"/>
      <w:outlineLvl w:val="3"/>
    </w:pPr>
    <w:rPr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9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9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9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461C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1C9F"/>
    <w:rPr>
      <w:b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61C9F"/>
    <w:rPr>
      <w:b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61C9F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61C9F"/>
    <w:pPr>
      <w:spacing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C9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9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61C9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61C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C9F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1C9F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9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9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9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C9F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461C9F"/>
    <w:rPr>
      <w:b/>
      <w:bCs/>
    </w:rPr>
  </w:style>
  <w:style w:type="character" w:styleId="Emphasis">
    <w:name w:val="Emphasis"/>
    <w:uiPriority w:val="20"/>
    <w:qFormat/>
    <w:rsid w:val="00461C9F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9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9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61C9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61C9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61C9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61C9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61C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C9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DeNuONE</cp:lastModifiedBy>
  <cp:revision>2</cp:revision>
  <dcterms:created xsi:type="dcterms:W3CDTF">2024-12-26T09:48:00Z</dcterms:created>
  <dcterms:modified xsi:type="dcterms:W3CDTF">2024-12-26T09:48:00Z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dd98653aaee9727fa8ebd20d323369b5215cb8394c826f4b67d334945cb27520</vt:lpwstr>
  </property>
</Properties>
</file>